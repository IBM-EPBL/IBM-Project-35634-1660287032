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bookmarkStart w:id="26" w:name="_GoBack"/>
      <w:bookmarkEnd w:id="26"/>
    </w:p>
    <w:p>
      <w:pPr>
        <w:pStyle w:val="7"/>
      </w:pPr>
    </w:p>
    <w:p>
      <w:pPr>
        <w:pStyle w:val="7"/>
      </w:pPr>
    </w:p>
    <w:p>
      <w:pPr>
        <w:pStyle w:val="7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2286000</wp:posOffset>
                </wp:positionH>
                <wp:positionV relativeFrom="paragraph">
                  <wp:posOffset>410210</wp:posOffset>
                </wp:positionV>
                <wp:extent cx="2999105" cy="0"/>
                <wp:effectExtent l="0" t="31750" r="10795" b="444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105" cy="0"/>
                        </a:xfrm>
                        <a:prstGeom prst="line">
                          <a:avLst/>
                        </a:prstGeom>
                        <a:ln w="64008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0pt;margin-top:32.3pt;height:0pt;width:236.15pt;mso-position-horizontal-relative:page;z-index:251660288;mso-width-relative:page;mso-height-relative:page;" filled="f" stroked="t" coordsize="21600,21600" o:gfxdata="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8c+1toA&#10;AAAJAQAADwAAAAAAAAABACAAAAAiAAAAZHJzL2Rvd25yZXYueG1sUEsBAhQAFAAAAAgAh07iQK9e&#10;CXrkAQAA6AMAAA4AAAAAAAAAAQAgAAAAKQEAAGRycy9lMm9Eb2MueG1sUEsFBgAAAAAGAAYAWQEA&#10;AH8FAAAAAA==&#10;">
                <v:fill on="f" focussize="0,0"/>
                <v:stroke weight="5.04pt" color="#000000" joinstyle="round"/>
                <v:imagedata o:title=""/>
                <o:lock v:ext="edit" aspectratio="f"/>
              </v:line>
            </w:pict>
          </mc:Fallback>
        </mc:AlternateContent>
      </w:r>
      <w:r>
        <w:t>PROJECT</w:t>
      </w:r>
      <w:r>
        <w:rPr>
          <w:spacing w:val="-4"/>
        </w:rPr>
        <w:t xml:space="preserve"> </w:t>
      </w:r>
      <w:r>
        <w:t>REPORT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17"/>
        </w:rPr>
      </w:pPr>
    </w:p>
    <w:p>
      <w:pPr>
        <w:spacing w:before="107" w:line="223" w:lineRule="auto"/>
        <w:ind w:left="3699" w:right="276" w:hanging="3500"/>
        <w:jc w:val="left"/>
        <w:rPr>
          <w:sz w:val="30"/>
        </w:rPr>
      </w:pPr>
      <w:r>
        <w:rPr>
          <w:b/>
          <w:sz w:val="30"/>
        </w:rPr>
        <w:t>Project Name</w:t>
      </w:r>
      <w:r>
        <w:rPr>
          <w:sz w:val="30"/>
        </w:rPr>
        <w:t>: SMART FARMER- IOT ENABLED SMART FARMING</w:t>
      </w:r>
      <w:r>
        <w:rPr>
          <w:spacing w:val="-72"/>
          <w:sz w:val="30"/>
        </w:rPr>
        <w:t xml:space="preserve"> </w:t>
      </w:r>
      <w:r>
        <w:rPr>
          <w:sz w:val="30"/>
        </w:rPr>
        <w:t>APPLICATION</w:t>
      </w:r>
    </w:p>
    <w:p>
      <w:pPr>
        <w:spacing w:before="217"/>
        <w:ind w:left="115" w:right="0" w:firstLine="0"/>
        <w:jc w:val="left"/>
        <w:rPr>
          <w:sz w:val="28"/>
        </w:rPr>
      </w:pPr>
      <w:r>
        <w:rPr>
          <w:b/>
          <w:spacing w:val="-2"/>
          <w:sz w:val="36"/>
        </w:rPr>
        <w:t>Team</w:t>
      </w:r>
      <w:r>
        <w:rPr>
          <w:b/>
          <w:spacing w:val="18"/>
          <w:sz w:val="36"/>
        </w:rPr>
        <w:t xml:space="preserve"> </w:t>
      </w:r>
      <w:r>
        <w:rPr>
          <w:b/>
          <w:spacing w:val="-2"/>
          <w:sz w:val="36"/>
        </w:rPr>
        <w:t>ID:</w:t>
      </w:r>
      <w:r>
        <w:rPr>
          <w:b/>
          <w:spacing w:val="-22"/>
          <w:sz w:val="36"/>
        </w:rPr>
        <w:t xml:space="preserve"> </w:t>
      </w:r>
      <w:r>
        <w:rPr>
          <w:spacing w:val="-2"/>
          <w:sz w:val="28"/>
        </w:rPr>
        <w:t>PNT2022TMID19210</w:t>
      </w:r>
    </w:p>
    <w:p>
      <w:pPr>
        <w:pStyle w:val="6"/>
        <w:spacing w:before="11"/>
        <w:rPr>
          <w:sz w:val="26"/>
        </w:rPr>
      </w:pPr>
    </w:p>
    <w:p>
      <w:pPr>
        <w:spacing w:before="84"/>
        <w:ind w:right="0"/>
        <w:jc w:val="left"/>
        <w:rPr>
          <w:b/>
          <w:sz w:val="36"/>
        </w:rPr>
      </w:pPr>
      <w:r>
        <w:rPr>
          <w:b/>
          <w:sz w:val="36"/>
        </w:rPr>
        <w:t>Team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:</w:t>
      </w:r>
    </w:p>
    <w:p>
      <w:pPr>
        <w:spacing w:before="259"/>
        <w:ind w:left="2672" w:right="0" w:firstLine="0"/>
        <w:jc w:val="left"/>
        <w:rPr>
          <w:sz w:val="36"/>
        </w:rPr>
      </w:pPr>
      <w:r>
        <w:rPr>
          <w:b/>
          <w:sz w:val="36"/>
        </w:rPr>
        <w:t>S.RAMANIKANTH</w:t>
      </w:r>
      <w:r>
        <w:rPr>
          <w:b/>
          <w:spacing w:val="22"/>
          <w:sz w:val="36"/>
        </w:rPr>
        <w:t xml:space="preserve"> </w:t>
      </w:r>
      <w:r>
        <w:rPr>
          <w:b/>
          <w:sz w:val="36"/>
        </w:rPr>
        <w:t>(</w:t>
      </w:r>
      <w:r>
        <w:rPr>
          <w:b/>
          <w:spacing w:val="19"/>
          <w:sz w:val="36"/>
        </w:rPr>
        <w:t xml:space="preserve"> </w:t>
      </w:r>
      <w:r>
        <w:rPr>
          <w:sz w:val="36"/>
        </w:rPr>
        <w:t>Team</w:t>
      </w:r>
      <w:r>
        <w:rPr>
          <w:spacing w:val="20"/>
          <w:sz w:val="36"/>
        </w:rPr>
        <w:t xml:space="preserve"> </w:t>
      </w:r>
      <w:r>
        <w:rPr>
          <w:sz w:val="36"/>
        </w:rPr>
        <w:t>Lead</w:t>
      </w:r>
      <w:r>
        <w:rPr>
          <w:spacing w:val="22"/>
          <w:sz w:val="36"/>
        </w:rPr>
        <w:t xml:space="preserve"> </w:t>
      </w:r>
      <w:r>
        <w:rPr>
          <w:sz w:val="36"/>
        </w:rPr>
        <w:t>)</w:t>
      </w:r>
    </w:p>
    <w:p>
      <w:pPr>
        <w:spacing w:before="1"/>
        <w:ind w:left="2672" w:right="4047" w:firstLine="0"/>
        <w:jc w:val="left"/>
        <w:rPr>
          <w:sz w:val="36"/>
        </w:rPr>
        <w:sectPr>
          <w:pgSz w:w="11910" w:h="16840"/>
          <w:pgMar w:top="820" w:right="1680" w:bottom="280" w:left="760" w:header="720" w:footer="720" w:gutter="0"/>
          <w:cols w:space="720" w:num="1"/>
        </w:sectPr>
      </w:pPr>
      <w:r>
        <w:rPr>
          <w:b/>
          <w:sz w:val="36"/>
        </w:rPr>
        <w:t>V.S. KARTHICK</w:t>
      </w:r>
      <w:r>
        <w:rPr>
          <w:b/>
          <w:spacing w:val="-88"/>
          <w:sz w:val="36"/>
        </w:rPr>
        <w:t xml:space="preserve"> </w:t>
      </w:r>
      <w:r>
        <w:rPr>
          <w:b/>
          <w:sz w:val="36"/>
        </w:rPr>
        <w:t>A.KESAVAN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R.S.THARUN</w:t>
      </w:r>
    </w:p>
    <w:p>
      <w:pPr>
        <w:pStyle w:val="9"/>
        <w:numPr>
          <w:ilvl w:val="0"/>
          <w:numId w:val="1"/>
        </w:numPr>
        <w:tabs>
          <w:tab w:val="left" w:pos="603"/>
          <w:tab w:val="left" w:pos="604"/>
        </w:tabs>
        <w:spacing w:before="92" w:after="0" w:line="240" w:lineRule="auto"/>
        <w:ind w:left="604" w:right="0" w:hanging="360"/>
        <w:jc w:val="left"/>
        <w:rPr>
          <w:b/>
          <w:sz w:val="19"/>
        </w:rPr>
      </w:pPr>
      <w:r>
        <w:rPr>
          <w:b/>
          <w:sz w:val="22"/>
        </w:rPr>
        <w:t>INTRODUCTION</w:t>
      </w:r>
    </w:p>
    <w:p>
      <w:pPr>
        <w:pStyle w:val="9"/>
        <w:numPr>
          <w:ilvl w:val="1"/>
          <w:numId w:val="1"/>
        </w:numPr>
        <w:tabs>
          <w:tab w:val="left" w:pos="962"/>
        </w:tabs>
        <w:spacing w:before="106" w:after="0" w:line="240" w:lineRule="auto"/>
        <w:ind w:left="961" w:right="0" w:hanging="363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10"/>
          <w:sz w:val="22"/>
        </w:rPr>
        <w:t xml:space="preserve"> </w:t>
      </w:r>
      <w:r>
        <w:rPr>
          <w:sz w:val="22"/>
        </w:rPr>
        <w:t>Overview</w:t>
      </w:r>
    </w:p>
    <w:p>
      <w:pPr>
        <w:pStyle w:val="9"/>
        <w:numPr>
          <w:ilvl w:val="1"/>
          <w:numId w:val="1"/>
        </w:numPr>
        <w:tabs>
          <w:tab w:val="left" w:pos="955"/>
        </w:tabs>
        <w:spacing w:before="102" w:after="0" w:line="240" w:lineRule="auto"/>
        <w:ind w:left="954" w:right="0" w:hanging="359"/>
        <w:jc w:val="left"/>
        <w:rPr>
          <w:sz w:val="22"/>
        </w:rPr>
      </w:pPr>
      <w:r>
        <w:rPr>
          <w:sz w:val="22"/>
        </w:rPr>
        <w:t>Purpose</w:t>
      </w:r>
    </w:p>
    <w:p>
      <w:pPr>
        <w:pStyle w:val="9"/>
        <w:numPr>
          <w:ilvl w:val="0"/>
          <w:numId w:val="1"/>
        </w:numPr>
        <w:tabs>
          <w:tab w:val="left" w:pos="584"/>
          <w:tab w:val="left" w:pos="585"/>
        </w:tabs>
        <w:spacing w:before="103" w:after="0" w:line="240" w:lineRule="auto"/>
        <w:ind w:left="584" w:right="0" w:hanging="361"/>
        <w:jc w:val="left"/>
        <w:rPr>
          <w:b/>
          <w:sz w:val="19"/>
        </w:rPr>
      </w:pPr>
      <w:r>
        <w:rPr>
          <w:b/>
          <w:sz w:val="22"/>
        </w:rPr>
        <w:t>LITERATURE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SURVEY</w:t>
      </w:r>
    </w:p>
    <w:p>
      <w:pPr>
        <w:pStyle w:val="9"/>
        <w:numPr>
          <w:ilvl w:val="1"/>
          <w:numId w:val="1"/>
        </w:numPr>
        <w:tabs>
          <w:tab w:val="left" w:pos="962"/>
        </w:tabs>
        <w:spacing w:before="104" w:after="0" w:line="240" w:lineRule="auto"/>
        <w:ind w:left="961" w:right="0" w:hanging="368"/>
        <w:jc w:val="left"/>
        <w:rPr>
          <w:sz w:val="22"/>
        </w:rPr>
      </w:pPr>
      <w:r>
        <w:rPr>
          <w:spacing w:val="-1"/>
          <w:sz w:val="22"/>
        </w:rPr>
        <w:t>Existing</w:t>
      </w:r>
      <w:r>
        <w:rPr>
          <w:spacing w:val="-15"/>
          <w:sz w:val="22"/>
        </w:rPr>
        <w:t xml:space="preserve"> </w:t>
      </w:r>
      <w:r>
        <w:rPr>
          <w:sz w:val="22"/>
        </w:rPr>
        <w:t>problem</w:t>
      </w:r>
    </w:p>
    <w:p>
      <w:pPr>
        <w:pStyle w:val="9"/>
        <w:numPr>
          <w:ilvl w:val="1"/>
          <w:numId w:val="1"/>
        </w:numPr>
        <w:tabs>
          <w:tab w:val="left" w:pos="962"/>
        </w:tabs>
        <w:spacing w:before="138" w:after="0" w:line="240" w:lineRule="auto"/>
        <w:ind w:left="961" w:right="0" w:hanging="368"/>
        <w:jc w:val="left"/>
        <w:rPr>
          <w:sz w:val="22"/>
        </w:rPr>
      </w:pPr>
      <w:r>
        <w:rPr>
          <w:sz w:val="22"/>
        </w:rPr>
        <w:t>References</w:t>
      </w:r>
    </w:p>
    <w:p>
      <w:pPr>
        <w:pStyle w:val="9"/>
        <w:numPr>
          <w:ilvl w:val="1"/>
          <w:numId w:val="1"/>
        </w:numPr>
        <w:tabs>
          <w:tab w:val="left" w:pos="950"/>
        </w:tabs>
        <w:spacing w:before="147" w:after="0" w:line="240" w:lineRule="auto"/>
        <w:ind w:left="949" w:right="0" w:hanging="356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5"/>
          <w:sz w:val="22"/>
        </w:rPr>
        <w:t xml:space="preserve"> </w:t>
      </w:r>
      <w:r>
        <w:rPr>
          <w:sz w:val="22"/>
        </w:rPr>
        <w:t>Statement</w:t>
      </w:r>
      <w:r>
        <w:rPr>
          <w:spacing w:val="-8"/>
          <w:sz w:val="22"/>
        </w:rPr>
        <w:t xml:space="preserve"> </w:t>
      </w:r>
      <w:r>
        <w:rPr>
          <w:sz w:val="22"/>
        </w:rPr>
        <w:t>Definition</w:t>
      </w:r>
    </w:p>
    <w:p>
      <w:pPr>
        <w:pStyle w:val="9"/>
        <w:numPr>
          <w:ilvl w:val="0"/>
          <w:numId w:val="1"/>
        </w:numPr>
        <w:tabs>
          <w:tab w:val="left" w:pos="579"/>
          <w:tab w:val="left" w:pos="580"/>
        </w:tabs>
        <w:spacing w:before="149" w:after="0" w:line="240" w:lineRule="auto"/>
        <w:ind w:left="580" w:right="0" w:hanging="351"/>
        <w:jc w:val="left"/>
        <w:rPr>
          <w:b/>
          <w:sz w:val="19"/>
        </w:rPr>
      </w:pPr>
      <w:r>
        <w:rPr>
          <w:b/>
          <w:sz w:val="22"/>
        </w:rPr>
        <w:t>IDEATION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&amp;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PROPOSED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SOLUTION</w:t>
      </w:r>
    </w:p>
    <w:p>
      <w:pPr>
        <w:pStyle w:val="9"/>
        <w:numPr>
          <w:ilvl w:val="1"/>
          <w:numId w:val="1"/>
        </w:numPr>
        <w:tabs>
          <w:tab w:val="left" w:pos="964"/>
        </w:tabs>
        <w:spacing w:before="111" w:after="0" w:line="240" w:lineRule="auto"/>
        <w:ind w:left="964" w:right="0" w:hanging="368"/>
        <w:jc w:val="left"/>
        <w:rPr>
          <w:sz w:val="22"/>
        </w:rPr>
      </w:pPr>
      <w:r>
        <w:rPr>
          <w:spacing w:val="-1"/>
          <w:sz w:val="22"/>
        </w:rPr>
        <w:t>Empathy</w:t>
      </w:r>
      <w:r>
        <w:rPr>
          <w:spacing w:val="-14"/>
          <w:sz w:val="22"/>
        </w:rPr>
        <w:t xml:space="preserve"> </w:t>
      </w:r>
      <w:r>
        <w:rPr>
          <w:sz w:val="22"/>
        </w:rPr>
        <w:t>Map</w:t>
      </w:r>
      <w:r>
        <w:rPr>
          <w:spacing w:val="-4"/>
          <w:sz w:val="22"/>
        </w:rPr>
        <w:t xml:space="preserve"> </w:t>
      </w:r>
      <w:r>
        <w:rPr>
          <w:sz w:val="22"/>
        </w:rPr>
        <w:t>Canvas</w:t>
      </w:r>
    </w:p>
    <w:p>
      <w:pPr>
        <w:pStyle w:val="9"/>
        <w:numPr>
          <w:ilvl w:val="1"/>
          <w:numId w:val="1"/>
        </w:numPr>
        <w:tabs>
          <w:tab w:val="left" w:pos="972"/>
        </w:tabs>
        <w:spacing w:before="104" w:after="0" w:line="240" w:lineRule="auto"/>
        <w:ind w:left="971" w:right="0" w:hanging="376"/>
        <w:jc w:val="left"/>
        <w:rPr>
          <w:sz w:val="22"/>
        </w:rPr>
      </w:pPr>
      <w:r>
        <w:rPr>
          <w:spacing w:val="-1"/>
          <w:sz w:val="22"/>
        </w:rPr>
        <w:t>Ideation</w:t>
      </w:r>
      <w:r>
        <w:rPr>
          <w:spacing w:val="-15"/>
          <w:sz w:val="22"/>
        </w:rPr>
        <w:t xml:space="preserve"> </w:t>
      </w:r>
      <w:r>
        <w:rPr>
          <w:sz w:val="22"/>
        </w:rPr>
        <w:t>&amp;</w:t>
      </w:r>
      <w:r>
        <w:rPr>
          <w:spacing w:val="-11"/>
          <w:sz w:val="22"/>
        </w:rPr>
        <w:t xml:space="preserve"> </w:t>
      </w:r>
      <w:r>
        <w:rPr>
          <w:sz w:val="22"/>
        </w:rPr>
        <w:t>Brainstorming</w:t>
      </w:r>
    </w:p>
    <w:p>
      <w:pPr>
        <w:pStyle w:val="9"/>
        <w:numPr>
          <w:ilvl w:val="1"/>
          <w:numId w:val="1"/>
        </w:numPr>
        <w:tabs>
          <w:tab w:val="left" w:pos="962"/>
        </w:tabs>
        <w:spacing w:before="105" w:after="0" w:line="240" w:lineRule="auto"/>
        <w:ind w:left="961" w:right="0" w:hanging="366"/>
        <w:jc w:val="left"/>
        <w:rPr>
          <w:sz w:val="22"/>
        </w:rPr>
      </w:pPr>
      <w:r>
        <w:rPr>
          <w:sz w:val="22"/>
        </w:rPr>
        <w:t>Proposed</w:t>
      </w:r>
      <w:r>
        <w:rPr>
          <w:spacing w:val="-10"/>
          <w:sz w:val="22"/>
        </w:rPr>
        <w:t xml:space="preserve"> </w:t>
      </w:r>
      <w:r>
        <w:rPr>
          <w:sz w:val="22"/>
        </w:rPr>
        <w:t>Solution</w:t>
      </w:r>
    </w:p>
    <w:p>
      <w:pPr>
        <w:pStyle w:val="9"/>
        <w:numPr>
          <w:ilvl w:val="1"/>
          <w:numId w:val="1"/>
        </w:numPr>
        <w:tabs>
          <w:tab w:val="left" w:pos="952"/>
        </w:tabs>
        <w:spacing w:before="138" w:after="0" w:line="240" w:lineRule="auto"/>
        <w:ind w:left="952" w:right="0" w:hanging="356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4"/>
          <w:sz w:val="22"/>
        </w:rPr>
        <w:t xml:space="preserve"> </w:t>
      </w:r>
      <w:r>
        <w:rPr>
          <w:sz w:val="22"/>
        </w:rPr>
        <w:t>Solution</w:t>
      </w:r>
      <w:r>
        <w:rPr>
          <w:spacing w:val="-7"/>
          <w:sz w:val="22"/>
        </w:rPr>
        <w:t xml:space="preserve"> </w:t>
      </w:r>
      <w:r>
        <w:rPr>
          <w:sz w:val="22"/>
        </w:rPr>
        <w:t>fit</w:t>
      </w:r>
    </w:p>
    <w:p>
      <w:pPr>
        <w:pStyle w:val="9"/>
        <w:numPr>
          <w:ilvl w:val="0"/>
          <w:numId w:val="1"/>
        </w:numPr>
        <w:tabs>
          <w:tab w:val="left" w:pos="599"/>
          <w:tab w:val="left" w:pos="600"/>
        </w:tabs>
        <w:spacing w:before="115" w:after="0" w:line="240" w:lineRule="auto"/>
        <w:ind w:left="599" w:right="0" w:hanging="376"/>
        <w:jc w:val="left"/>
        <w:rPr>
          <w:b/>
          <w:sz w:val="22"/>
        </w:rPr>
      </w:pPr>
      <w:r>
        <w:rPr>
          <w:b/>
          <w:spacing w:val="-1"/>
          <w:sz w:val="22"/>
        </w:rPr>
        <w:t>REQUIREMENT</w:t>
      </w:r>
      <w:r>
        <w:rPr>
          <w:b/>
          <w:spacing w:val="-13"/>
          <w:sz w:val="22"/>
        </w:rPr>
        <w:t xml:space="preserve"> </w:t>
      </w:r>
      <w:r>
        <w:rPr>
          <w:b/>
          <w:sz w:val="22"/>
        </w:rPr>
        <w:t>ANALYSIS</w:t>
      </w:r>
    </w:p>
    <w:p>
      <w:pPr>
        <w:pStyle w:val="9"/>
        <w:numPr>
          <w:ilvl w:val="1"/>
          <w:numId w:val="1"/>
        </w:numPr>
        <w:tabs>
          <w:tab w:val="left" w:pos="962"/>
        </w:tabs>
        <w:spacing w:before="120" w:after="0" w:line="240" w:lineRule="auto"/>
        <w:ind w:left="961" w:right="0" w:hanging="373"/>
        <w:jc w:val="left"/>
        <w:rPr>
          <w:sz w:val="22"/>
        </w:rPr>
      </w:pPr>
      <w:r>
        <w:rPr>
          <w:spacing w:val="-1"/>
          <w:sz w:val="22"/>
        </w:rPr>
        <w:t>Functional</w:t>
      </w:r>
      <w:r>
        <w:rPr>
          <w:spacing w:val="-14"/>
          <w:sz w:val="22"/>
        </w:rPr>
        <w:t xml:space="preserve"> </w:t>
      </w:r>
      <w:r>
        <w:rPr>
          <w:sz w:val="22"/>
        </w:rPr>
        <w:t>requirement</w:t>
      </w:r>
    </w:p>
    <w:p>
      <w:pPr>
        <w:pStyle w:val="9"/>
        <w:numPr>
          <w:ilvl w:val="0"/>
          <w:numId w:val="1"/>
        </w:numPr>
        <w:tabs>
          <w:tab w:val="left" w:pos="591"/>
          <w:tab w:val="left" w:pos="592"/>
        </w:tabs>
        <w:spacing w:before="104" w:after="0" w:line="240" w:lineRule="auto"/>
        <w:ind w:left="592" w:right="0" w:hanging="368"/>
        <w:jc w:val="left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-14"/>
          <w:sz w:val="22"/>
        </w:rPr>
        <w:t xml:space="preserve"> </w:t>
      </w:r>
      <w:r>
        <w:rPr>
          <w:b/>
          <w:sz w:val="22"/>
        </w:rPr>
        <w:t>DESIGN</w:t>
      </w:r>
    </w:p>
    <w:p>
      <w:pPr>
        <w:pStyle w:val="9"/>
        <w:numPr>
          <w:ilvl w:val="1"/>
          <w:numId w:val="1"/>
        </w:numPr>
        <w:tabs>
          <w:tab w:val="left" w:pos="967"/>
        </w:tabs>
        <w:spacing w:before="122" w:after="0" w:line="240" w:lineRule="auto"/>
        <w:ind w:left="966" w:right="0" w:hanging="371"/>
        <w:jc w:val="left"/>
        <w:rPr>
          <w:sz w:val="22"/>
        </w:rPr>
      </w:pPr>
      <w:r>
        <w:rPr>
          <w:sz w:val="22"/>
        </w:rPr>
        <w:t>Data</w:t>
      </w:r>
      <w:r>
        <w:rPr>
          <w:spacing w:val="-13"/>
          <w:sz w:val="22"/>
        </w:rPr>
        <w:t xml:space="preserve"> </w:t>
      </w:r>
      <w:r>
        <w:rPr>
          <w:sz w:val="22"/>
        </w:rPr>
        <w:t>Flow</w:t>
      </w:r>
      <w:r>
        <w:rPr>
          <w:spacing w:val="-14"/>
          <w:sz w:val="22"/>
        </w:rPr>
        <w:t xml:space="preserve"> </w:t>
      </w:r>
      <w:r>
        <w:rPr>
          <w:sz w:val="22"/>
        </w:rPr>
        <w:t>Diagrams</w:t>
      </w:r>
    </w:p>
    <w:p>
      <w:pPr>
        <w:pStyle w:val="9"/>
        <w:numPr>
          <w:ilvl w:val="1"/>
          <w:numId w:val="1"/>
        </w:numPr>
        <w:tabs>
          <w:tab w:val="left" w:pos="964"/>
        </w:tabs>
        <w:spacing w:before="141" w:after="0" w:line="240" w:lineRule="auto"/>
        <w:ind w:left="964" w:right="0" w:hanging="368"/>
        <w:jc w:val="left"/>
        <w:rPr>
          <w:sz w:val="22"/>
        </w:rPr>
      </w:pPr>
      <w:r>
        <w:rPr>
          <w:sz w:val="22"/>
        </w:rPr>
        <w:t>Solution</w:t>
      </w:r>
      <w:r>
        <w:rPr>
          <w:spacing w:val="-13"/>
          <w:sz w:val="22"/>
        </w:rPr>
        <w:t xml:space="preserve"> </w:t>
      </w:r>
      <w:r>
        <w:rPr>
          <w:sz w:val="22"/>
        </w:rPr>
        <w:t>&amp;</w:t>
      </w:r>
      <w:r>
        <w:rPr>
          <w:spacing w:val="-6"/>
          <w:sz w:val="22"/>
        </w:rPr>
        <w:t xml:space="preserve"> </w:t>
      </w:r>
      <w:r>
        <w:rPr>
          <w:sz w:val="22"/>
        </w:rPr>
        <w:t>Technical</w:t>
      </w:r>
      <w:r>
        <w:rPr>
          <w:spacing w:val="-7"/>
          <w:sz w:val="22"/>
        </w:rPr>
        <w:t xml:space="preserve"> </w:t>
      </w:r>
      <w:r>
        <w:rPr>
          <w:sz w:val="22"/>
        </w:rPr>
        <w:t>Architecture</w:t>
      </w:r>
    </w:p>
    <w:p>
      <w:pPr>
        <w:pStyle w:val="9"/>
        <w:numPr>
          <w:ilvl w:val="0"/>
          <w:numId w:val="1"/>
        </w:numPr>
        <w:tabs>
          <w:tab w:val="left" w:pos="606"/>
          <w:tab w:val="left" w:pos="607"/>
        </w:tabs>
        <w:spacing w:before="149" w:after="0" w:line="240" w:lineRule="auto"/>
        <w:ind w:left="606" w:right="0" w:hanging="378"/>
        <w:jc w:val="left"/>
        <w:rPr>
          <w:b/>
          <w:sz w:val="22"/>
        </w:rPr>
      </w:pPr>
      <w:r>
        <w:rPr>
          <w:b/>
          <w:spacing w:val="-1"/>
          <w:sz w:val="22"/>
        </w:rPr>
        <w:t>PROJECT</w:t>
      </w:r>
      <w:r>
        <w:rPr>
          <w:b/>
          <w:spacing w:val="-13"/>
          <w:sz w:val="22"/>
        </w:rPr>
        <w:t xml:space="preserve"> </w:t>
      </w:r>
      <w:r>
        <w:rPr>
          <w:b/>
          <w:spacing w:val="-1"/>
          <w:sz w:val="22"/>
        </w:rPr>
        <w:t>PLANNING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&amp;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SCHEDULING</w:t>
      </w:r>
    </w:p>
    <w:p>
      <w:pPr>
        <w:pStyle w:val="9"/>
        <w:numPr>
          <w:ilvl w:val="1"/>
          <w:numId w:val="1"/>
        </w:numPr>
        <w:tabs>
          <w:tab w:val="left" w:pos="962"/>
        </w:tabs>
        <w:spacing w:before="110" w:after="0" w:line="240" w:lineRule="auto"/>
        <w:ind w:left="961" w:right="0" w:hanging="368"/>
        <w:jc w:val="left"/>
        <w:rPr>
          <w:sz w:val="22"/>
        </w:rPr>
      </w:pPr>
      <w:r>
        <w:rPr>
          <w:sz w:val="22"/>
        </w:rPr>
        <w:t>Sprint</w:t>
      </w:r>
      <w:r>
        <w:rPr>
          <w:spacing w:val="-11"/>
          <w:sz w:val="22"/>
        </w:rPr>
        <w:t xml:space="preserve"> </w:t>
      </w:r>
      <w:r>
        <w:rPr>
          <w:sz w:val="22"/>
        </w:rPr>
        <w:t>Planning,</w:t>
      </w:r>
      <w:r>
        <w:rPr>
          <w:spacing w:val="1"/>
          <w:sz w:val="22"/>
        </w:rPr>
        <w:t xml:space="preserve"> </w:t>
      </w:r>
      <w:r>
        <w:rPr>
          <w:sz w:val="22"/>
        </w:rPr>
        <w:t>Schedule</w:t>
      </w:r>
      <w:r>
        <w:rPr>
          <w:spacing w:val="-11"/>
          <w:sz w:val="22"/>
        </w:rPr>
        <w:t xml:space="preserve"> </w:t>
      </w:r>
      <w:r>
        <w:rPr>
          <w:sz w:val="22"/>
        </w:rPr>
        <w:t>&amp;</w:t>
      </w:r>
      <w:r>
        <w:rPr>
          <w:spacing w:val="-9"/>
          <w:sz w:val="22"/>
        </w:rPr>
        <w:t xml:space="preserve"> </w:t>
      </w:r>
      <w:r>
        <w:rPr>
          <w:sz w:val="22"/>
        </w:rPr>
        <w:t>Estimation</w:t>
      </w:r>
    </w:p>
    <w:p>
      <w:pPr>
        <w:pStyle w:val="9"/>
        <w:numPr>
          <w:ilvl w:val="0"/>
          <w:numId w:val="1"/>
        </w:numPr>
        <w:tabs>
          <w:tab w:val="left" w:pos="589"/>
          <w:tab w:val="left" w:pos="590"/>
        </w:tabs>
        <w:spacing w:before="106" w:after="0" w:line="240" w:lineRule="auto"/>
        <w:ind w:left="589" w:right="0" w:hanging="366"/>
        <w:jc w:val="left"/>
        <w:rPr>
          <w:b/>
          <w:sz w:val="22"/>
        </w:rPr>
      </w:pPr>
      <w:r>
        <w:rPr>
          <w:b/>
          <w:sz w:val="22"/>
        </w:rPr>
        <w:t>CODING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&amp;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SOLUTIONING (Explain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features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added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11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project along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with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code)</w:t>
      </w:r>
    </w:p>
    <w:p>
      <w:pPr>
        <w:pStyle w:val="9"/>
        <w:numPr>
          <w:ilvl w:val="1"/>
          <w:numId w:val="1"/>
        </w:numPr>
        <w:tabs>
          <w:tab w:val="left" w:pos="955"/>
        </w:tabs>
        <w:spacing w:before="159" w:after="0" w:line="240" w:lineRule="auto"/>
        <w:ind w:left="954" w:right="0" w:hanging="359"/>
        <w:jc w:val="left"/>
        <w:rPr>
          <w:sz w:val="22"/>
        </w:rPr>
      </w:pPr>
      <w:r>
        <w:rPr>
          <w:sz w:val="22"/>
        </w:rPr>
        <w:t>Feature</w:t>
      </w:r>
    </w:p>
    <w:p>
      <w:pPr>
        <w:pStyle w:val="9"/>
        <w:numPr>
          <w:ilvl w:val="0"/>
          <w:numId w:val="1"/>
        </w:numPr>
        <w:tabs>
          <w:tab w:val="left" w:pos="591"/>
          <w:tab w:val="left" w:pos="592"/>
        </w:tabs>
        <w:spacing w:before="115" w:after="0" w:line="240" w:lineRule="auto"/>
        <w:ind w:left="592" w:right="0" w:hanging="363"/>
        <w:jc w:val="left"/>
        <w:rPr>
          <w:b/>
          <w:sz w:val="22"/>
        </w:rPr>
      </w:pPr>
      <w:r>
        <w:rPr>
          <w:b/>
          <w:sz w:val="22"/>
        </w:rPr>
        <w:t>TESTING</w:t>
      </w:r>
    </w:p>
    <w:p>
      <w:pPr>
        <w:pStyle w:val="9"/>
        <w:numPr>
          <w:ilvl w:val="1"/>
          <w:numId w:val="1"/>
        </w:numPr>
        <w:tabs>
          <w:tab w:val="left" w:pos="962"/>
        </w:tabs>
        <w:spacing w:before="161" w:after="0" w:line="240" w:lineRule="auto"/>
        <w:ind w:left="961" w:right="0" w:hanging="371"/>
        <w:jc w:val="left"/>
        <w:rPr>
          <w:sz w:val="22"/>
        </w:rPr>
      </w:pPr>
      <w:r>
        <w:rPr>
          <w:sz w:val="22"/>
        </w:rPr>
        <w:t>Test</w:t>
      </w:r>
      <w:r>
        <w:rPr>
          <w:spacing w:val="-10"/>
          <w:sz w:val="22"/>
        </w:rPr>
        <w:t xml:space="preserve"> </w:t>
      </w:r>
      <w:r>
        <w:rPr>
          <w:sz w:val="22"/>
        </w:rPr>
        <w:t>Cases</w:t>
      </w:r>
    </w:p>
    <w:p>
      <w:pPr>
        <w:pStyle w:val="9"/>
        <w:numPr>
          <w:ilvl w:val="1"/>
          <w:numId w:val="1"/>
        </w:numPr>
        <w:tabs>
          <w:tab w:val="left" w:pos="957"/>
        </w:tabs>
        <w:spacing w:before="109" w:after="0" w:line="240" w:lineRule="auto"/>
        <w:ind w:left="956" w:right="0" w:hanging="366"/>
        <w:jc w:val="left"/>
        <w:rPr>
          <w:sz w:val="22"/>
        </w:rPr>
      </w:pPr>
      <w:r>
        <w:rPr>
          <w:sz w:val="22"/>
        </w:rPr>
        <w:t>User</w:t>
      </w:r>
      <w:r>
        <w:rPr>
          <w:spacing w:val="-11"/>
          <w:sz w:val="22"/>
        </w:rPr>
        <w:t xml:space="preserve"> </w:t>
      </w:r>
      <w:r>
        <w:rPr>
          <w:sz w:val="22"/>
        </w:rPr>
        <w:t>Acceptance</w:t>
      </w:r>
      <w:r>
        <w:rPr>
          <w:spacing w:val="-7"/>
          <w:sz w:val="22"/>
        </w:rPr>
        <w:t xml:space="preserve"> </w:t>
      </w:r>
      <w:r>
        <w:rPr>
          <w:sz w:val="22"/>
        </w:rPr>
        <w:t>Testing</w:t>
      </w:r>
    </w:p>
    <w:p>
      <w:pPr>
        <w:pStyle w:val="9"/>
        <w:numPr>
          <w:ilvl w:val="0"/>
          <w:numId w:val="1"/>
        </w:numPr>
        <w:tabs>
          <w:tab w:val="left" w:pos="589"/>
          <w:tab w:val="left" w:pos="590"/>
        </w:tabs>
        <w:spacing w:before="101" w:after="0" w:line="240" w:lineRule="auto"/>
        <w:ind w:left="589" w:right="0" w:hanging="366"/>
        <w:jc w:val="left"/>
        <w:rPr>
          <w:b/>
          <w:sz w:val="22"/>
        </w:rPr>
      </w:pPr>
      <w:r>
        <w:rPr>
          <w:b/>
          <w:sz w:val="22"/>
        </w:rPr>
        <w:t>RESULTS</w:t>
      </w:r>
    </w:p>
    <w:p>
      <w:pPr>
        <w:pStyle w:val="9"/>
        <w:numPr>
          <w:ilvl w:val="1"/>
          <w:numId w:val="1"/>
        </w:numPr>
        <w:tabs>
          <w:tab w:val="left" w:pos="957"/>
        </w:tabs>
        <w:spacing w:before="161" w:after="0" w:line="240" w:lineRule="auto"/>
        <w:ind w:left="956" w:right="0" w:hanging="366"/>
        <w:jc w:val="left"/>
        <w:rPr>
          <w:sz w:val="22"/>
        </w:rPr>
      </w:pPr>
      <w:r>
        <w:rPr>
          <w:sz w:val="22"/>
        </w:rPr>
        <w:t>Performance</w:t>
      </w:r>
      <w:r>
        <w:rPr>
          <w:spacing w:val="-12"/>
          <w:sz w:val="22"/>
        </w:rPr>
        <w:t xml:space="preserve"> </w:t>
      </w:r>
      <w:r>
        <w:rPr>
          <w:sz w:val="22"/>
        </w:rPr>
        <w:t>Metrics</w:t>
      </w:r>
    </w:p>
    <w:p>
      <w:pPr>
        <w:pStyle w:val="9"/>
        <w:numPr>
          <w:ilvl w:val="0"/>
          <w:numId w:val="1"/>
        </w:numPr>
        <w:tabs>
          <w:tab w:val="left" w:pos="597"/>
        </w:tabs>
        <w:spacing w:before="149" w:after="0" w:line="240" w:lineRule="auto"/>
        <w:ind w:left="596" w:right="0" w:hanging="361"/>
        <w:jc w:val="left"/>
        <w:rPr>
          <w:b/>
          <w:sz w:val="22"/>
        </w:rPr>
      </w:pPr>
      <w:r>
        <w:rPr>
          <w:b/>
          <w:sz w:val="22"/>
        </w:rPr>
        <w:t>ADVANTAGES</w:t>
      </w:r>
      <w:r>
        <w:rPr>
          <w:b/>
          <w:spacing w:val="-11"/>
          <w:sz w:val="22"/>
        </w:rPr>
        <w:t xml:space="preserve"> </w:t>
      </w:r>
      <w:r>
        <w:rPr>
          <w:b/>
          <w:sz w:val="22"/>
        </w:rPr>
        <w:t>&amp;</w:t>
      </w:r>
      <w:r>
        <w:rPr>
          <w:b/>
          <w:spacing w:val="-14"/>
          <w:sz w:val="22"/>
        </w:rPr>
        <w:t xml:space="preserve"> </w:t>
      </w:r>
      <w:r>
        <w:rPr>
          <w:b/>
          <w:sz w:val="22"/>
        </w:rPr>
        <w:t>DISADVANTAGES</w:t>
      </w:r>
    </w:p>
    <w:p>
      <w:pPr>
        <w:pStyle w:val="9"/>
        <w:numPr>
          <w:ilvl w:val="0"/>
          <w:numId w:val="1"/>
        </w:numPr>
        <w:tabs>
          <w:tab w:val="left" w:pos="604"/>
        </w:tabs>
        <w:spacing w:before="112" w:after="0" w:line="240" w:lineRule="auto"/>
        <w:ind w:left="604" w:right="0" w:hanging="368"/>
        <w:jc w:val="left"/>
        <w:rPr>
          <w:b/>
          <w:sz w:val="22"/>
        </w:rPr>
      </w:pPr>
      <w:r>
        <w:rPr>
          <w:b/>
          <w:sz w:val="22"/>
        </w:rPr>
        <w:t>CONCLUSION</w:t>
      </w:r>
    </w:p>
    <w:p>
      <w:pPr>
        <w:pStyle w:val="9"/>
        <w:numPr>
          <w:ilvl w:val="0"/>
          <w:numId w:val="1"/>
        </w:numPr>
        <w:tabs>
          <w:tab w:val="left" w:pos="604"/>
        </w:tabs>
        <w:spacing w:before="126" w:after="0" w:line="240" w:lineRule="auto"/>
        <w:ind w:left="604" w:right="0" w:hanging="368"/>
        <w:jc w:val="left"/>
        <w:rPr>
          <w:b/>
          <w:sz w:val="22"/>
        </w:rPr>
      </w:pPr>
      <w:r>
        <w:rPr>
          <w:b/>
          <w:sz w:val="22"/>
        </w:rPr>
        <w:t>FUTURE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SCOPE</w:t>
      </w:r>
    </w:p>
    <w:p>
      <w:pPr>
        <w:pStyle w:val="9"/>
        <w:numPr>
          <w:ilvl w:val="0"/>
          <w:numId w:val="1"/>
        </w:numPr>
        <w:tabs>
          <w:tab w:val="left" w:pos="597"/>
        </w:tabs>
        <w:spacing w:before="126" w:after="0" w:line="240" w:lineRule="auto"/>
        <w:ind w:left="596" w:right="0" w:hanging="361"/>
        <w:jc w:val="left"/>
        <w:rPr>
          <w:b/>
          <w:sz w:val="22"/>
        </w:rPr>
      </w:pPr>
      <w:r>
        <w:rPr>
          <w:b/>
          <w:sz w:val="22"/>
        </w:rPr>
        <w:t>APPENDIX</w:t>
      </w:r>
    </w:p>
    <w:p>
      <w:pPr>
        <w:spacing w:before="162"/>
        <w:ind w:left="1314" w:right="0" w:firstLine="0"/>
        <w:jc w:val="left"/>
        <w:rPr>
          <w:sz w:val="22"/>
        </w:rPr>
      </w:pPr>
      <w:r>
        <w:rPr>
          <w:sz w:val="22"/>
        </w:rPr>
        <w:t>Source</w:t>
      </w:r>
      <w:r>
        <w:rPr>
          <w:spacing w:val="-10"/>
          <w:sz w:val="22"/>
        </w:rPr>
        <w:t xml:space="preserve"> </w:t>
      </w:r>
      <w:r>
        <w:rPr>
          <w:sz w:val="22"/>
        </w:rPr>
        <w:t>Code</w:t>
      </w:r>
    </w:p>
    <w:p>
      <w:pPr>
        <w:spacing w:before="117"/>
        <w:ind w:left="1309" w:right="0" w:firstLine="0"/>
        <w:jc w:val="left"/>
        <w:rPr>
          <w:sz w:val="22"/>
        </w:rPr>
      </w:pPr>
      <w:r>
        <w:rPr>
          <w:sz w:val="22"/>
        </w:rPr>
        <w:t>GitHub</w:t>
      </w:r>
      <w:r>
        <w:rPr>
          <w:spacing w:val="3"/>
          <w:sz w:val="22"/>
        </w:rPr>
        <w:t xml:space="preserve"> </w:t>
      </w:r>
      <w:r>
        <w:rPr>
          <w:sz w:val="22"/>
        </w:rPr>
        <w:t>&amp;</w:t>
      </w:r>
      <w:r>
        <w:rPr>
          <w:spacing w:val="-7"/>
          <w:sz w:val="22"/>
        </w:rPr>
        <w:t xml:space="preserve"> </w:t>
      </w:r>
      <w:r>
        <w:rPr>
          <w:sz w:val="22"/>
        </w:rPr>
        <w:t>Project</w:t>
      </w:r>
      <w:r>
        <w:rPr>
          <w:spacing w:val="-6"/>
          <w:sz w:val="22"/>
        </w:rPr>
        <w:t xml:space="preserve"> </w:t>
      </w:r>
      <w:r>
        <w:rPr>
          <w:sz w:val="22"/>
        </w:rPr>
        <w:t>Demo</w:t>
      </w:r>
      <w:r>
        <w:rPr>
          <w:spacing w:val="-8"/>
          <w:sz w:val="22"/>
        </w:rPr>
        <w:t xml:space="preserve"> </w:t>
      </w:r>
      <w:r>
        <w:rPr>
          <w:sz w:val="22"/>
        </w:rPr>
        <w:t>Link</w:t>
      </w:r>
    </w:p>
    <w:p>
      <w:pPr>
        <w:spacing w:after="0"/>
        <w:jc w:val="left"/>
        <w:rPr>
          <w:sz w:val="22"/>
        </w:rPr>
        <w:sectPr>
          <w:pgSz w:w="12240" w:h="15840"/>
          <w:pgMar w:top="1440" w:right="1800" w:bottom="1440" w:left="180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4164"/>
        </w:tabs>
        <w:spacing w:before="72" w:after="0" w:line="240" w:lineRule="auto"/>
        <w:ind w:left="4163" w:right="0" w:hanging="366"/>
        <w:jc w:val="left"/>
      </w:pPr>
      <w:bookmarkStart w:id="0" w:name="1.INTRODUCTION"/>
      <w:bookmarkEnd w:id="0"/>
      <w:r>
        <w:t>INTRODUCTION</w:t>
      </w:r>
    </w:p>
    <w:p>
      <w:pPr>
        <w:pStyle w:val="6"/>
        <w:rPr>
          <w:b/>
          <w:sz w:val="20"/>
        </w:rPr>
      </w:pPr>
    </w:p>
    <w:p>
      <w:pPr>
        <w:pStyle w:val="6"/>
        <w:spacing w:before="10"/>
        <w:rPr>
          <w:b/>
          <w:sz w:val="20"/>
        </w:rPr>
      </w:pPr>
    </w:p>
    <w:p>
      <w:pPr>
        <w:pStyle w:val="3"/>
        <w:numPr>
          <w:ilvl w:val="1"/>
          <w:numId w:val="3"/>
        </w:numPr>
        <w:tabs>
          <w:tab w:val="left" w:pos="1022"/>
        </w:tabs>
        <w:spacing w:before="89" w:after="0" w:line="240" w:lineRule="auto"/>
        <w:ind w:left="1021" w:right="0" w:hanging="423"/>
        <w:jc w:val="left"/>
      </w:pPr>
      <w:bookmarkStart w:id="1" w:name="1.1Project Overview"/>
      <w:bookmarkEnd w:id="1"/>
      <w:bookmarkStart w:id="2" w:name="1.1Project Overview"/>
      <w:bookmarkEnd w:id="2"/>
      <w:r>
        <w:t>Project</w:t>
      </w:r>
      <w:r>
        <w:rPr>
          <w:spacing w:val="-13"/>
        </w:rPr>
        <w:t xml:space="preserve"> </w:t>
      </w:r>
      <w:r>
        <w:t>Overview</w:t>
      </w:r>
    </w:p>
    <w:p>
      <w:pPr>
        <w:pStyle w:val="6"/>
        <w:rPr>
          <w:sz w:val="30"/>
        </w:rPr>
      </w:pPr>
    </w:p>
    <w:p>
      <w:pPr>
        <w:pStyle w:val="6"/>
        <w:spacing w:before="1"/>
        <w:rPr>
          <w:sz w:val="28"/>
        </w:rPr>
      </w:pPr>
    </w:p>
    <w:p>
      <w:pPr>
        <w:pStyle w:val="6"/>
        <w:spacing w:line="360" w:lineRule="auto"/>
        <w:ind w:left="220" w:right="747" w:firstLine="427"/>
        <w:jc w:val="both"/>
      </w:pPr>
      <w:r>
        <w:t>IoT-based agriculture system helps the farmer in monitoring different parameters of his field</w:t>
      </w:r>
      <w:r>
        <w:rPr>
          <w:spacing w:val="-57"/>
        </w:rPr>
        <w:t xml:space="preserve"> </w:t>
      </w:r>
      <w:r>
        <w:t>like soil moisture, Temperature, humidity using some sensors. Farmers can monitor all the sensor</w:t>
      </w:r>
      <w:r>
        <w:rPr>
          <w:spacing w:val="-57"/>
        </w:rPr>
        <w:t xml:space="preserve"> </w:t>
      </w:r>
      <w:r>
        <w:t>parameters by using a web or mobile application even if the farmer is not near his field. Watering</w:t>
      </w:r>
      <w:r>
        <w:rPr>
          <w:spacing w:val="-57"/>
        </w:rPr>
        <w:t xml:space="preserve"> </w:t>
      </w:r>
      <w:r>
        <w:t>the crop is one of the important tasks for the farmers. They can make the decision whether to</w:t>
      </w:r>
      <w:r>
        <w:rPr>
          <w:spacing w:val="1"/>
        </w:rPr>
        <w:t xml:space="preserve"> </w:t>
      </w:r>
      <w:r>
        <w:t>water the crop or postpone it by monitoring the sensor parameters and controlling the motor</w:t>
      </w:r>
      <w:r>
        <w:rPr>
          <w:spacing w:val="1"/>
        </w:rPr>
        <w:t xml:space="preserve"> </w:t>
      </w:r>
      <w:r>
        <w:t>pumps</w:t>
      </w:r>
      <w:r>
        <w:rPr>
          <w:spacing w:val="6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mobile</w:t>
      </w:r>
      <w:r>
        <w:rPr>
          <w:spacing w:val="8"/>
        </w:rPr>
        <w:t xml:space="preserve"> </w:t>
      </w:r>
      <w:r>
        <w:t>application</w:t>
      </w:r>
      <w:r>
        <w:rPr>
          <w:spacing w:val="7"/>
        </w:rPr>
        <w:t xml:space="preserve"> </w:t>
      </w:r>
      <w:r>
        <w:t>itself.</w:t>
      </w:r>
    </w:p>
    <w:p>
      <w:pPr>
        <w:pStyle w:val="6"/>
        <w:spacing w:line="360" w:lineRule="auto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1141095</wp:posOffset>
            </wp:positionH>
            <wp:positionV relativeFrom="paragraph">
              <wp:posOffset>233680</wp:posOffset>
            </wp:positionV>
            <wp:extent cx="5862320" cy="2600325"/>
            <wp:effectExtent l="0" t="0" r="5080" b="952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162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6"/>
        </w:rPr>
      </w:pPr>
    </w:p>
    <w:p>
      <w:pPr>
        <w:pStyle w:val="6"/>
        <w:spacing w:before="3"/>
        <w:rPr>
          <w:sz w:val="32"/>
        </w:rPr>
      </w:pPr>
    </w:p>
    <w:p>
      <w:pPr>
        <w:pStyle w:val="3"/>
        <w:numPr>
          <w:ilvl w:val="1"/>
          <w:numId w:val="3"/>
        </w:numPr>
        <w:tabs>
          <w:tab w:val="left" w:pos="1017"/>
        </w:tabs>
        <w:spacing w:before="0" w:after="0" w:line="240" w:lineRule="auto"/>
        <w:ind w:left="1016" w:right="0" w:hanging="421"/>
        <w:jc w:val="left"/>
      </w:pPr>
      <w:bookmarkStart w:id="3" w:name="1.2PURPOSE"/>
      <w:bookmarkEnd w:id="3"/>
      <w:bookmarkStart w:id="4" w:name="1.2PURPOSE"/>
      <w:bookmarkEnd w:id="4"/>
      <w:r>
        <w:t>PURPOSE</w:t>
      </w:r>
    </w:p>
    <w:p>
      <w:pPr>
        <w:pStyle w:val="6"/>
        <w:rPr>
          <w:sz w:val="30"/>
        </w:rPr>
      </w:pPr>
    </w:p>
    <w:p>
      <w:pPr>
        <w:pStyle w:val="6"/>
        <w:spacing w:before="1"/>
        <w:rPr>
          <w:sz w:val="28"/>
        </w:rPr>
      </w:pPr>
    </w:p>
    <w:p>
      <w:pPr>
        <w:spacing w:before="1" w:line="360" w:lineRule="auto"/>
        <w:ind w:left="227" w:right="532" w:firstLine="0"/>
        <w:jc w:val="left"/>
        <w:rPr>
          <w:sz w:val="24"/>
        </w:rPr>
      </w:pPr>
      <w:r>
        <w:rPr>
          <w:color w:val="1F1F22"/>
          <w:sz w:val="24"/>
        </w:rPr>
        <w:t>The</w:t>
      </w:r>
      <w:r>
        <w:rPr>
          <w:color w:val="1F1F22"/>
          <w:spacing w:val="18"/>
          <w:sz w:val="24"/>
        </w:rPr>
        <w:t xml:space="preserve"> </w:t>
      </w:r>
      <w:r>
        <w:rPr>
          <w:color w:val="1F1F22"/>
          <w:sz w:val="24"/>
        </w:rPr>
        <w:t>smart</w:t>
      </w:r>
      <w:r>
        <w:rPr>
          <w:color w:val="1F1F22"/>
          <w:spacing w:val="21"/>
          <w:sz w:val="24"/>
        </w:rPr>
        <w:t xml:space="preserve"> </w:t>
      </w:r>
      <w:r>
        <w:rPr>
          <w:color w:val="1F1F22"/>
          <w:sz w:val="24"/>
        </w:rPr>
        <w:t>agriculture</w:t>
      </w:r>
      <w:r>
        <w:rPr>
          <w:color w:val="1F1F22"/>
          <w:spacing w:val="9"/>
          <w:sz w:val="24"/>
        </w:rPr>
        <w:t xml:space="preserve"> </w:t>
      </w:r>
      <w:r>
        <w:rPr>
          <w:color w:val="1F1F22"/>
          <w:sz w:val="24"/>
        </w:rPr>
        <w:t>model</w:t>
      </w:r>
      <w:r>
        <w:rPr>
          <w:color w:val="1F1F22"/>
          <w:spacing w:val="16"/>
          <w:sz w:val="24"/>
        </w:rPr>
        <w:t xml:space="preserve"> </w:t>
      </w:r>
      <w:r>
        <w:rPr>
          <w:color w:val="1F1F22"/>
          <w:sz w:val="24"/>
        </w:rPr>
        <w:t>main</w:t>
      </w:r>
      <w:r>
        <w:rPr>
          <w:color w:val="1F1F22"/>
          <w:spacing w:val="18"/>
          <w:sz w:val="24"/>
        </w:rPr>
        <w:t xml:space="preserve"> </w:t>
      </w:r>
      <w:r>
        <w:rPr>
          <w:color w:val="1F1F22"/>
          <w:sz w:val="24"/>
        </w:rPr>
        <w:t xml:space="preserve">aim </w:t>
      </w:r>
      <w:r>
        <w:rPr>
          <w:b/>
          <w:color w:val="1F1F22"/>
          <w:sz w:val="24"/>
        </w:rPr>
        <w:t>to</w:t>
      </w:r>
      <w:r>
        <w:rPr>
          <w:b/>
          <w:color w:val="1F1F22"/>
          <w:spacing w:val="25"/>
          <w:sz w:val="24"/>
        </w:rPr>
        <w:t xml:space="preserve"> </w:t>
      </w:r>
      <w:r>
        <w:rPr>
          <w:b/>
          <w:color w:val="1F1F22"/>
          <w:sz w:val="24"/>
        </w:rPr>
        <w:t>avoid</w:t>
      </w:r>
      <w:r>
        <w:rPr>
          <w:b/>
          <w:color w:val="1F1F22"/>
          <w:spacing w:val="14"/>
          <w:sz w:val="24"/>
        </w:rPr>
        <w:t xml:space="preserve"> </w:t>
      </w:r>
      <w:r>
        <w:rPr>
          <w:b/>
          <w:color w:val="1F1F22"/>
          <w:sz w:val="24"/>
        </w:rPr>
        <w:t>water</w:t>
      </w:r>
      <w:r>
        <w:rPr>
          <w:b/>
          <w:color w:val="1F1F22"/>
          <w:spacing w:val="11"/>
          <w:sz w:val="24"/>
        </w:rPr>
        <w:t xml:space="preserve"> </w:t>
      </w:r>
      <w:r>
        <w:rPr>
          <w:b/>
          <w:color w:val="1F1F22"/>
          <w:sz w:val="24"/>
        </w:rPr>
        <w:t>wastage</w:t>
      </w:r>
      <w:r>
        <w:rPr>
          <w:b/>
          <w:color w:val="1F1F22"/>
          <w:spacing w:val="12"/>
          <w:sz w:val="24"/>
        </w:rPr>
        <w:t xml:space="preserve"> </w:t>
      </w:r>
      <w:r>
        <w:rPr>
          <w:b/>
          <w:color w:val="1F1F22"/>
          <w:sz w:val="24"/>
        </w:rPr>
        <w:t>in</w:t>
      </w:r>
      <w:r>
        <w:rPr>
          <w:b/>
          <w:color w:val="1F1F22"/>
          <w:spacing w:val="19"/>
          <w:sz w:val="24"/>
        </w:rPr>
        <w:t xml:space="preserve"> </w:t>
      </w:r>
      <w:r>
        <w:rPr>
          <w:b/>
          <w:color w:val="1F1F22"/>
          <w:sz w:val="24"/>
        </w:rPr>
        <w:t>the</w:t>
      </w:r>
      <w:r>
        <w:rPr>
          <w:b/>
          <w:color w:val="1F1F22"/>
          <w:spacing w:val="11"/>
          <w:sz w:val="24"/>
        </w:rPr>
        <w:t xml:space="preserve"> </w:t>
      </w:r>
      <w:r>
        <w:rPr>
          <w:b/>
          <w:color w:val="1F1F22"/>
          <w:sz w:val="24"/>
        </w:rPr>
        <w:t>irrigation</w:t>
      </w:r>
      <w:r>
        <w:rPr>
          <w:b/>
          <w:color w:val="1F1F22"/>
          <w:spacing w:val="19"/>
          <w:sz w:val="24"/>
        </w:rPr>
        <w:t xml:space="preserve"> </w:t>
      </w:r>
      <w:r>
        <w:rPr>
          <w:b/>
          <w:color w:val="1F1F22"/>
          <w:sz w:val="24"/>
        </w:rPr>
        <w:t>process</w:t>
      </w:r>
      <w:r>
        <w:rPr>
          <w:color w:val="1F1F22"/>
          <w:sz w:val="24"/>
        </w:rPr>
        <w:t>.</w:t>
      </w:r>
      <w:r>
        <w:rPr>
          <w:color w:val="1F1F22"/>
          <w:spacing w:val="17"/>
          <w:sz w:val="24"/>
        </w:rPr>
        <w:t xml:space="preserve"> </w:t>
      </w:r>
      <w:r>
        <w:rPr>
          <w:color w:val="1F1F22"/>
          <w:sz w:val="24"/>
        </w:rPr>
        <w:t>It</w:t>
      </w:r>
      <w:r>
        <w:rPr>
          <w:color w:val="1F1F22"/>
          <w:spacing w:val="21"/>
          <w:sz w:val="24"/>
        </w:rPr>
        <w:t xml:space="preserve"> </w:t>
      </w:r>
      <w:r>
        <w:rPr>
          <w:color w:val="1F1F22"/>
          <w:sz w:val="24"/>
        </w:rPr>
        <w:t>is</w:t>
      </w:r>
      <w:r>
        <w:rPr>
          <w:color w:val="1F1F22"/>
          <w:spacing w:val="-57"/>
          <w:sz w:val="24"/>
        </w:rPr>
        <w:t xml:space="preserve"> </w:t>
      </w:r>
      <w:r>
        <w:rPr>
          <w:color w:val="1F1F22"/>
          <w:sz w:val="24"/>
        </w:rPr>
        <w:t>low</w:t>
      </w:r>
      <w:r>
        <w:rPr>
          <w:color w:val="1F1F22"/>
          <w:spacing w:val="25"/>
          <w:sz w:val="24"/>
        </w:rPr>
        <w:t xml:space="preserve"> </w:t>
      </w:r>
      <w:r>
        <w:rPr>
          <w:color w:val="1F1F22"/>
          <w:sz w:val="24"/>
        </w:rPr>
        <w:t>cost</w:t>
      </w:r>
      <w:r>
        <w:rPr>
          <w:color w:val="1F1F22"/>
          <w:spacing w:val="32"/>
          <w:sz w:val="24"/>
        </w:rPr>
        <w:t xml:space="preserve"> </w:t>
      </w:r>
      <w:r>
        <w:rPr>
          <w:color w:val="1F1F22"/>
          <w:sz w:val="24"/>
        </w:rPr>
        <w:t>and</w:t>
      </w:r>
      <w:r>
        <w:rPr>
          <w:color w:val="1F1F22"/>
          <w:spacing w:val="30"/>
          <w:sz w:val="24"/>
        </w:rPr>
        <w:t xml:space="preserve"> </w:t>
      </w:r>
      <w:r>
        <w:rPr>
          <w:color w:val="1F1F22"/>
          <w:sz w:val="24"/>
        </w:rPr>
        <w:t>efficient</w:t>
      </w:r>
      <w:r>
        <w:rPr>
          <w:color w:val="1F1F22"/>
          <w:spacing w:val="32"/>
          <w:sz w:val="24"/>
        </w:rPr>
        <w:t xml:space="preserve"> </w:t>
      </w:r>
      <w:r>
        <w:rPr>
          <w:color w:val="1F1F22"/>
          <w:sz w:val="24"/>
        </w:rPr>
        <w:t>system</w:t>
      </w:r>
      <w:r>
        <w:rPr>
          <w:color w:val="1F1F22"/>
          <w:spacing w:val="29"/>
          <w:sz w:val="24"/>
        </w:rPr>
        <w:t xml:space="preserve"> </w:t>
      </w:r>
      <w:r>
        <w:rPr>
          <w:color w:val="1F1F22"/>
          <w:sz w:val="24"/>
        </w:rPr>
        <w:t>Is</w:t>
      </w:r>
      <w:r>
        <w:rPr>
          <w:color w:val="1F1F22"/>
          <w:spacing w:val="35"/>
          <w:sz w:val="24"/>
        </w:rPr>
        <w:t xml:space="preserve"> </w:t>
      </w:r>
      <w:r>
        <w:rPr>
          <w:color w:val="1F1F22"/>
          <w:sz w:val="24"/>
        </w:rPr>
        <w:t>shown</w:t>
      </w:r>
      <w:r>
        <w:rPr>
          <w:color w:val="1F1F22"/>
          <w:spacing w:val="21"/>
          <w:sz w:val="24"/>
        </w:rPr>
        <w:t xml:space="preserve"> </w:t>
      </w:r>
      <w:r>
        <w:rPr>
          <w:color w:val="1F1F22"/>
          <w:sz w:val="24"/>
        </w:rPr>
        <w:t>below.</w:t>
      </w:r>
      <w:r>
        <w:rPr>
          <w:color w:val="1F1F22"/>
          <w:spacing w:val="29"/>
          <w:sz w:val="24"/>
        </w:rPr>
        <w:t xml:space="preserve"> </w:t>
      </w:r>
      <w:r>
        <w:rPr>
          <w:color w:val="1F1F22"/>
          <w:sz w:val="24"/>
        </w:rPr>
        <w:t>It</w:t>
      </w:r>
      <w:r>
        <w:rPr>
          <w:color w:val="1F1F22"/>
          <w:spacing w:val="31"/>
          <w:sz w:val="24"/>
        </w:rPr>
        <w:t xml:space="preserve"> </w:t>
      </w:r>
      <w:r>
        <w:rPr>
          <w:color w:val="1F1F22"/>
          <w:sz w:val="24"/>
        </w:rPr>
        <w:t>includes</w:t>
      </w:r>
      <w:r>
        <w:rPr>
          <w:color w:val="1F1F22"/>
          <w:spacing w:val="19"/>
          <w:sz w:val="24"/>
        </w:rPr>
        <w:t xml:space="preserve"> </w:t>
      </w:r>
      <w:r>
        <w:rPr>
          <w:color w:val="1F1F22"/>
          <w:sz w:val="24"/>
        </w:rPr>
        <w:t>NodeMCU,</w:t>
      </w:r>
      <w:r>
        <w:rPr>
          <w:color w:val="1F1F22"/>
          <w:spacing w:val="22"/>
          <w:sz w:val="24"/>
        </w:rPr>
        <w:t xml:space="preserve"> </w:t>
      </w:r>
      <w:r>
        <w:rPr>
          <w:color w:val="1F1F22"/>
          <w:sz w:val="24"/>
        </w:rPr>
        <w:t>Arduino</w:t>
      </w:r>
      <w:r>
        <w:rPr>
          <w:color w:val="1F1F22"/>
          <w:spacing w:val="22"/>
          <w:sz w:val="24"/>
        </w:rPr>
        <w:t xml:space="preserve"> </w:t>
      </w:r>
      <w:r>
        <w:rPr>
          <w:color w:val="1F1F22"/>
          <w:sz w:val="24"/>
        </w:rPr>
        <w:t>Nano,</w:t>
      </w:r>
      <w:r>
        <w:rPr>
          <w:color w:val="1F1F22"/>
          <w:spacing w:val="33"/>
          <w:sz w:val="24"/>
        </w:rPr>
        <w:t xml:space="preserve"> </w:t>
      </w:r>
      <w:r>
        <w:rPr>
          <w:color w:val="1F1F22"/>
          <w:sz w:val="24"/>
        </w:rPr>
        <w:t>sensors</w:t>
      </w:r>
    </w:p>
    <w:p>
      <w:pPr>
        <w:pStyle w:val="6"/>
        <w:spacing w:before="115" w:line="360" w:lineRule="auto"/>
        <w:ind w:left="227"/>
      </w:pPr>
      <w:r>
        <w:rPr>
          <w:color w:val="1F1F22"/>
        </w:rPr>
        <w:t>like</w:t>
      </w:r>
      <w:r>
        <w:rPr>
          <w:color w:val="1F1F22"/>
          <w:spacing w:val="13"/>
        </w:rPr>
        <w:t xml:space="preserve"> </w:t>
      </w:r>
      <w:r>
        <w:rPr>
          <w:color w:val="1F1F22"/>
        </w:rPr>
        <w:t>soil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moisture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Dht11,</w:t>
      </w:r>
      <w:r>
        <w:rPr>
          <w:color w:val="1F1F22"/>
          <w:spacing w:val="5"/>
        </w:rPr>
        <w:t xml:space="preserve"> </w:t>
      </w:r>
      <w:r>
        <w:rPr>
          <w:color w:val="1F1F22"/>
        </w:rPr>
        <w:t>solenoid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valves,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relays.</w:t>
      </w:r>
    </w:p>
    <w:p>
      <w:pPr>
        <w:spacing w:after="0"/>
        <w:sectPr>
          <w:pgSz w:w="12240" w:h="15840"/>
          <w:pgMar w:top="1220" w:right="680" w:bottom="280" w:left="1220" w:header="720" w:footer="720" w:gutter="0"/>
          <w:cols w:space="720" w:num="1"/>
        </w:sectPr>
      </w:pPr>
    </w:p>
    <w:p>
      <w:pPr>
        <w:pStyle w:val="6"/>
        <w:rPr>
          <w:sz w:val="26"/>
        </w:rPr>
      </w:pPr>
    </w:p>
    <w:p>
      <w:pPr>
        <w:pStyle w:val="6"/>
        <w:spacing w:before="7"/>
        <w:rPr>
          <w:sz w:val="29"/>
        </w:rPr>
      </w:pPr>
    </w:p>
    <w:p>
      <w:pPr>
        <w:pStyle w:val="6"/>
        <w:ind w:left="22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Existing</w:t>
      </w:r>
      <w:r>
        <w:rPr>
          <w:b/>
          <w:bCs/>
          <w:spacing w:val="-1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problem</w:t>
      </w:r>
    </w:p>
    <w:p>
      <w:pPr>
        <w:pStyle w:val="2"/>
        <w:numPr>
          <w:ilvl w:val="0"/>
          <w:numId w:val="2"/>
        </w:numPr>
        <w:tabs>
          <w:tab w:val="left" w:pos="436"/>
        </w:tabs>
        <w:spacing w:before="77" w:after="0" w:line="240" w:lineRule="auto"/>
        <w:ind w:left="436" w:right="0" w:hanging="212"/>
        <w:jc w:val="left"/>
        <w:rPr>
          <w:sz w:val="24"/>
        </w:rPr>
      </w:pPr>
      <w:r>
        <w:rPr>
          <w:spacing w:val="-1"/>
          <w:w w:val="100"/>
        </w:rPr>
        <w:br w:type="column"/>
      </w:r>
      <w:r>
        <w:t>LITERATURE</w:t>
      </w:r>
      <w:r>
        <w:rPr>
          <w:spacing w:val="3"/>
        </w:rPr>
        <w:t xml:space="preserve"> </w:t>
      </w:r>
      <w:r>
        <w:t>SURVEY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220" w:right="680" w:bottom="280" w:left="1220" w:header="720" w:footer="720" w:gutter="0"/>
          <w:cols w:equalWidth="0" w:num="2">
            <w:col w:w="2281" w:space="940"/>
            <w:col w:w="7119"/>
          </w:cols>
        </w:sectPr>
      </w:pPr>
    </w:p>
    <w:p>
      <w:pPr>
        <w:pStyle w:val="6"/>
        <w:rPr>
          <w:b/>
          <w:sz w:val="12"/>
        </w:rPr>
      </w:pPr>
    </w:p>
    <w:p>
      <w:pPr>
        <w:pStyle w:val="6"/>
        <w:spacing w:before="90" w:line="360" w:lineRule="auto"/>
        <w:ind w:left="227"/>
        <w:jc w:val="both"/>
      </w:pPr>
      <w:bookmarkStart w:id="5" w:name="2.LITERATURE SURVEY"/>
      <w:bookmarkEnd w:id="5"/>
      <w:r>
        <w:t>The</w:t>
      </w:r>
      <w:r>
        <w:rPr>
          <w:spacing w:val="32"/>
        </w:rPr>
        <w:t xml:space="preserve"> </w:t>
      </w:r>
      <w:r>
        <w:t>challenges</w:t>
      </w:r>
      <w:r>
        <w:rPr>
          <w:spacing w:val="3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fldChar w:fldCharType="begin"/>
      </w:r>
      <w:r>
        <w:instrText xml:space="preserve"> HYPERLINK "https://www.techtarget.com/iotagenda/post/IoT-brings-resource-gains-sustainability-to-agriculture" \h </w:instrText>
      </w:r>
      <w:r>
        <w:fldChar w:fldCharType="separate"/>
      </w:r>
      <w:r>
        <w:rPr>
          <w:u w:val="single"/>
        </w:rPr>
        <w:t>smart</w:t>
      </w:r>
      <w:r>
        <w:rPr>
          <w:spacing w:val="38"/>
          <w:u w:val="single"/>
        </w:rPr>
        <w:t xml:space="preserve"> </w:t>
      </w:r>
      <w:r>
        <w:rPr>
          <w:u w:val="single"/>
        </w:rPr>
        <w:t>agriculture</w:t>
      </w:r>
      <w:r>
        <w:rPr>
          <w:spacing w:val="42"/>
          <w:u w:val="single"/>
        </w:rPr>
        <w:t xml:space="preserve"> </w:t>
      </w:r>
      <w:r>
        <w:rPr>
          <w:u w:val="single"/>
        </w:rPr>
        <w:t>system</w:t>
      </w:r>
      <w:r>
        <w:rPr>
          <w:u w:val="single"/>
        </w:rPr>
        <w:fldChar w:fldCharType="end"/>
      </w:r>
      <w:r>
        <w:t>include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integration</w:t>
      </w:r>
      <w:r>
        <w:rPr>
          <w:spacing w:val="3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t>sensors</w:t>
      </w:r>
      <w:r>
        <w:rPr>
          <w:spacing w:val="39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tying</w:t>
      </w:r>
      <w:r>
        <w:rPr>
          <w:rFonts w:hint="default"/>
          <w:lang w:val="en-US"/>
        </w:rPr>
        <w:t xml:space="preserve"> </w:t>
      </w:r>
      <w:r>
        <w:t>the sensor data to the analytics driving automation and response activities. When integrated,</w:t>
      </w:r>
      <w:r>
        <w:rPr>
          <w:spacing w:val="1"/>
        </w:rPr>
        <w:t xml:space="preserve"> </w:t>
      </w:r>
      <w:r>
        <w:t>the</w:t>
      </w:r>
      <w:r>
        <w:fldChar w:fldCharType="begin"/>
      </w:r>
      <w:r>
        <w:instrText xml:space="preserve"> HYPERLINK "https://internetofthingsagenda.techtarget.com/blog/IoT-Agenda/How-IoT-can-provide-greater-value-to-the-agriculture-industry" \h </w:instrText>
      </w:r>
      <w:r>
        <w:fldChar w:fldCharType="separate"/>
      </w:r>
      <w:r>
        <w:rPr>
          <w:u w:val="single"/>
        </w:rPr>
        <w:t>use</w:t>
      </w:r>
      <w:r>
        <w:rPr>
          <w:spacing w:val="1"/>
          <w:u w:val="single"/>
        </w:rPr>
        <w:t xml:space="preserve"> </w:t>
      </w:r>
      <w:r>
        <w:rPr>
          <w:u w:val="single"/>
        </w:rPr>
        <w:t>of</w:t>
      </w:r>
      <w:r>
        <w:rPr>
          <w:spacing w:val="1"/>
          <w:u w:val="single"/>
        </w:rPr>
        <w:t xml:space="preserve"> </w:t>
      </w:r>
      <w:r>
        <w:rPr>
          <w:u w:val="single"/>
        </w:rPr>
        <w:t>data</w:t>
      </w:r>
      <w:r>
        <w:rPr>
          <w:spacing w:val="1"/>
          <w:u w:val="single"/>
        </w:rPr>
        <w:t xml:space="preserve"> </w:t>
      </w:r>
      <w:r>
        <w:rPr>
          <w:u w:val="single"/>
        </w:rPr>
        <w:t>analytics</w:t>
      </w:r>
      <w:r>
        <w:rPr>
          <w:u w:val="single"/>
        </w:rPr>
        <w:fldChar w:fldCharType="end"/>
      </w:r>
      <w:r>
        <w:t>can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production from the same amount of area through precise control of water, fertilizer and light.</w:t>
      </w:r>
      <w:r>
        <w:rPr>
          <w:spacing w:val="1"/>
        </w:rPr>
        <w:t xml:space="preserve"> </w:t>
      </w:r>
      <w:r>
        <w:t>Smart</w:t>
      </w:r>
      <w:r>
        <w:rPr>
          <w:spacing w:val="70"/>
        </w:rPr>
        <w:t xml:space="preserve"> </w:t>
      </w:r>
      <w:r>
        <w:t>methods</w:t>
      </w:r>
      <w:r>
        <w:rPr>
          <w:spacing w:val="79"/>
        </w:rPr>
        <w:t xml:space="preserve"> </w:t>
      </w:r>
      <w:r>
        <w:t>allow</w:t>
      </w:r>
      <w:r>
        <w:rPr>
          <w:spacing w:val="79"/>
        </w:rPr>
        <w:t xml:space="preserve"> </w:t>
      </w:r>
      <w:r>
        <w:t>for</w:t>
      </w:r>
      <w:r>
        <w:rPr>
          <w:spacing w:val="77"/>
        </w:rPr>
        <w:t xml:space="preserve"> </w:t>
      </w:r>
      <w:r>
        <w:t>farming</w:t>
      </w:r>
      <w:r>
        <w:rPr>
          <w:spacing w:val="79"/>
        </w:rPr>
        <w:t xml:space="preserve"> </w:t>
      </w:r>
      <w:r>
        <w:t>on</w:t>
      </w:r>
      <w:r>
        <w:rPr>
          <w:spacing w:val="82"/>
        </w:rPr>
        <w:t xml:space="preserve"> </w:t>
      </w:r>
      <w:r>
        <w:t>smaller</w:t>
      </w:r>
      <w:r>
        <w:rPr>
          <w:spacing w:val="72"/>
        </w:rPr>
        <w:t xml:space="preserve"> </w:t>
      </w:r>
      <w:r>
        <w:t>and</w:t>
      </w:r>
      <w:r>
        <w:rPr>
          <w:spacing w:val="72"/>
        </w:rPr>
        <w:t xml:space="preserve"> </w:t>
      </w:r>
      <w:r>
        <w:t>more</w:t>
      </w:r>
      <w:r>
        <w:rPr>
          <w:spacing w:val="76"/>
        </w:rPr>
        <w:t xml:space="preserve"> </w:t>
      </w:r>
      <w:r>
        <w:t>distributed</w:t>
      </w:r>
      <w:r>
        <w:rPr>
          <w:spacing w:val="75"/>
        </w:rPr>
        <w:t xml:space="preserve"> </w:t>
      </w:r>
      <w:r>
        <w:t>lands</w:t>
      </w:r>
      <w:r>
        <w:rPr>
          <w:spacing w:val="72"/>
        </w:rPr>
        <w:t xml:space="preserve"> </w:t>
      </w:r>
      <w:r>
        <w:t>through</w:t>
      </w:r>
      <w:r>
        <w:rPr>
          <w:spacing w:val="73"/>
        </w:rPr>
        <w:t xml:space="preserve"> </w:t>
      </w:r>
      <w:r>
        <w:t>remote</w:t>
      </w:r>
    </w:p>
    <w:p>
      <w:pPr>
        <w:pStyle w:val="6"/>
        <w:spacing w:before="118" w:line="360" w:lineRule="auto"/>
        <w:ind w:left="222"/>
        <w:jc w:val="both"/>
      </w:pPr>
      <w:r>
        <w:t>monitoring,</w:t>
      </w:r>
      <w:r>
        <w:rPr>
          <w:spacing w:val="-2"/>
        </w:rPr>
        <w:t xml:space="preserve"> </w:t>
      </w:r>
      <w:r>
        <w:t>whether</w:t>
      </w:r>
      <w:r>
        <w:rPr>
          <w:spacing w:val="3"/>
        </w:rPr>
        <w:t xml:space="preserve"> </w:t>
      </w:r>
      <w:r>
        <w:t>indoor</w:t>
      </w:r>
      <w:r>
        <w:rPr>
          <w:spacing w:val="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outdoor.</w:t>
      </w:r>
    </w:p>
    <w:p>
      <w:pPr>
        <w:pStyle w:val="6"/>
        <w:spacing w:line="360" w:lineRule="auto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182" w:line="360" w:lineRule="auto"/>
        <w:ind w:left="220" w:right="748" w:firstLine="7"/>
        <w:jc w:val="both"/>
      </w:pPr>
      <w:r>
        <w:t>To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deploy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communications</w:t>
      </w:r>
      <w:r>
        <w:rPr>
          <w:spacing w:val="1"/>
        </w:rPr>
        <w:t xml:space="preserve"> </w:t>
      </w:r>
      <w:r>
        <w:t>network that can integrate a limited number of sensors across a large area of farmland. This will</w:t>
      </w:r>
      <w:r>
        <w:rPr>
          <w:spacing w:val="1"/>
        </w:rPr>
        <w:t xml:space="preserve"> </w:t>
      </w:r>
      <w:r>
        <w:t>require third-party network provisioning or setting up a private network consisting of access</w:t>
      </w:r>
      <w:r>
        <w:rPr>
          <w:spacing w:val="1"/>
        </w:rPr>
        <w:t xml:space="preserve"> </w:t>
      </w:r>
      <w:r>
        <w:t>points</w:t>
      </w:r>
      <w:r>
        <w:rPr>
          <w:spacing w:val="1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uplinks</w:t>
      </w:r>
      <w:r>
        <w:rPr>
          <w:spacing w:val="14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private</w:t>
      </w:r>
      <w:r>
        <w:rPr>
          <w:spacing w:val="10"/>
        </w:rPr>
        <w:t xml:space="preserve"> </w:t>
      </w:r>
      <w:r>
        <w:t>backhaul</w:t>
      </w:r>
      <w:r>
        <w:rPr>
          <w:spacing w:val="14"/>
        </w:rPr>
        <w:t xml:space="preserve"> </w:t>
      </w:r>
      <w:r>
        <w:t>network,</w:t>
      </w:r>
      <w:r>
        <w:rPr>
          <w:spacing w:val="15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channels</w:t>
      </w:r>
      <w:r>
        <w:rPr>
          <w:spacing w:val="23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traffic</w:t>
      </w:r>
      <w:r>
        <w:rPr>
          <w:spacing w:val="13"/>
        </w:rPr>
        <w:t xml:space="preserve"> </w:t>
      </w:r>
      <w:r>
        <w:t>to</w:t>
      </w:r>
    </w:p>
    <w:p>
      <w:pPr>
        <w:pStyle w:val="6"/>
        <w:spacing w:before="118"/>
        <w:ind w:left="227"/>
        <w:jc w:val="both"/>
      </w:pPr>
      <w:r>
        <w:t>centralized</w:t>
      </w:r>
      <w:r>
        <w:rPr>
          <w:spacing w:val="-1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analytics</w:t>
      </w:r>
      <w:r>
        <w:rPr>
          <w:spacing w:val="-9"/>
        </w:rPr>
        <w:t xml:space="preserve"> </w:t>
      </w:r>
      <w:r>
        <w:t>head-end</w:t>
      </w:r>
      <w:r>
        <w:rPr>
          <w:spacing w:val="1"/>
        </w:rPr>
        <w:t xml:space="preserve"> </w:t>
      </w:r>
      <w:r>
        <w:t>system</w:t>
      </w:r>
    </w:p>
    <w:p>
      <w:pPr>
        <w:pStyle w:val="6"/>
        <w:rPr>
          <w:sz w:val="26"/>
        </w:rPr>
      </w:pPr>
    </w:p>
    <w:p>
      <w:pPr>
        <w:pStyle w:val="6"/>
        <w:spacing w:before="9"/>
        <w:rPr>
          <w:sz w:val="37"/>
        </w:rPr>
      </w:pPr>
    </w:p>
    <w:p>
      <w:pPr>
        <w:pStyle w:val="9"/>
        <w:numPr>
          <w:ilvl w:val="0"/>
          <w:numId w:val="4"/>
        </w:numPr>
        <w:tabs>
          <w:tab w:val="left" w:pos="384"/>
        </w:tabs>
        <w:spacing w:before="1" w:after="0" w:line="240" w:lineRule="auto"/>
        <w:ind w:left="383" w:right="0" w:hanging="153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>
      <w:pPr>
        <w:pStyle w:val="6"/>
        <w:rPr>
          <w:sz w:val="38"/>
        </w:rPr>
      </w:pPr>
    </w:p>
    <w:p>
      <w:pPr>
        <w:pStyle w:val="9"/>
        <w:numPr>
          <w:ilvl w:val="0"/>
          <w:numId w:val="4"/>
        </w:numPr>
        <w:tabs>
          <w:tab w:val="left" w:pos="384"/>
        </w:tabs>
        <w:spacing w:before="0" w:after="0" w:line="240" w:lineRule="auto"/>
        <w:ind w:left="383" w:right="0" w:hanging="153"/>
        <w:jc w:val="left"/>
        <w:rPr>
          <w:sz w:val="24"/>
        </w:rPr>
      </w:pPr>
      <w:r>
        <w:rPr>
          <w:spacing w:val="-1"/>
          <w:sz w:val="24"/>
        </w:rPr>
        <w:t>There is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no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motion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detection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protection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agriculture</w:t>
      </w:r>
      <w:r>
        <w:rPr>
          <w:spacing w:val="8"/>
          <w:sz w:val="24"/>
        </w:rPr>
        <w:t xml:space="preserve"> </w:t>
      </w:r>
      <w:r>
        <w:rPr>
          <w:sz w:val="24"/>
        </w:rPr>
        <w:t>field.</w:t>
      </w:r>
    </w:p>
    <w:p>
      <w:pPr>
        <w:pStyle w:val="6"/>
        <w:rPr>
          <w:sz w:val="26"/>
        </w:rPr>
      </w:pPr>
    </w:p>
    <w:p>
      <w:pPr>
        <w:pStyle w:val="9"/>
        <w:numPr>
          <w:ilvl w:val="0"/>
          <w:numId w:val="4"/>
        </w:numPr>
        <w:tabs>
          <w:tab w:val="left" w:pos="448"/>
        </w:tabs>
        <w:spacing w:before="175" w:after="0" w:line="240" w:lineRule="auto"/>
        <w:ind w:left="448" w:right="0" w:hanging="157"/>
        <w:jc w:val="left"/>
        <w:rPr>
          <w:sz w:val="24"/>
        </w:rPr>
        <w:sectPr>
          <w:type w:val="continuous"/>
          <w:pgSz w:w="12240" w:h="15840"/>
          <w:pgMar w:top="820" w:right="680" w:bottom="280" w:left="1220" w:header="720" w:footer="720" w:gutter="0"/>
          <w:cols w:space="720" w:num="1"/>
        </w:sectPr>
      </w:pPr>
      <w:r>
        <w:rPr>
          <w:sz w:val="24"/>
        </w:rPr>
        <w:t>Automation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not available.</w:t>
      </w:r>
    </w:p>
    <w:p>
      <w:pPr>
        <w:pStyle w:val="9"/>
        <w:numPr>
          <w:numId w:val="0"/>
        </w:numPr>
        <w:tabs>
          <w:tab w:val="left" w:pos="640"/>
        </w:tabs>
        <w:spacing w:before="174" w:after="0" w:line="240" w:lineRule="auto"/>
        <w:ind w:right="0" w:rightChars="0"/>
        <w:jc w:val="both"/>
        <w:rPr>
          <w:rFonts w:ascii="Arial MT"/>
          <w:sz w:val="24"/>
        </w:rPr>
      </w:pPr>
      <w:r>
        <w:rPr>
          <w:b/>
          <w:bCs/>
          <w:sz w:val="28"/>
          <w:szCs w:val="24"/>
        </w:rPr>
        <w:t>References</w:t>
      </w:r>
    </w:p>
    <w:p>
      <w:pPr>
        <w:pStyle w:val="6"/>
        <w:rPr>
          <w:sz w:val="26"/>
        </w:rPr>
      </w:pPr>
    </w:p>
    <w:p>
      <w:pPr>
        <w:pStyle w:val="6"/>
        <w:spacing w:before="8"/>
        <w:rPr>
          <w:sz w:val="33"/>
        </w:rPr>
      </w:pPr>
    </w:p>
    <w:p>
      <w:pPr>
        <w:pStyle w:val="9"/>
        <w:numPr>
          <w:ilvl w:val="0"/>
          <w:numId w:val="5"/>
        </w:numPr>
        <w:tabs>
          <w:tab w:val="left" w:pos="597"/>
        </w:tabs>
        <w:spacing w:before="0" w:after="0" w:line="494" w:lineRule="auto"/>
        <w:ind w:left="229" w:right="782" w:firstLine="9"/>
        <w:jc w:val="both"/>
        <w:rPr>
          <w:sz w:val="24"/>
        </w:rPr>
      </w:pPr>
      <w:r>
        <w:rPr>
          <w:sz w:val="24"/>
        </w:rPr>
        <w:t>ISSN No:-2456-2165 Volume 4, Issue 2 Feb – 2019: "Solars' Energy: - A safe and reliable,</w:t>
      </w:r>
      <w:r>
        <w:rPr>
          <w:spacing w:val="1"/>
          <w:sz w:val="24"/>
        </w:rPr>
        <w:t xml:space="preserve"> </w:t>
      </w:r>
      <w:r>
        <w:rPr>
          <w:sz w:val="24"/>
        </w:rPr>
        <w:t>eco-friendly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sustainable</w:t>
      </w:r>
      <w:r>
        <w:rPr>
          <w:spacing w:val="2"/>
          <w:sz w:val="24"/>
        </w:rPr>
        <w:t xml:space="preserve"> </w:t>
      </w:r>
      <w:r>
        <w:rPr>
          <w:sz w:val="24"/>
        </w:rPr>
        <w:t>Clean</w:t>
      </w:r>
      <w:r>
        <w:rPr>
          <w:spacing w:val="2"/>
          <w:sz w:val="24"/>
        </w:rPr>
        <w:t xml:space="preserve"> </w:t>
      </w:r>
      <w:r>
        <w:rPr>
          <w:sz w:val="24"/>
        </w:rPr>
        <w:t>Energy</w:t>
      </w:r>
      <w:r>
        <w:rPr>
          <w:spacing w:val="6"/>
          <w:sz w:val="24"/>
        </w:rPr>
        <w:t xml:space="preserve"> </w:t>
      </w:r>
      <w:r>
        <w:rPr>
          <w:sz w:val="24"/>
        </w:rPr>
        <w:t>Option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Future</w:t>
      </w:r>
      <w:r>
        <w:rPr>
          <w:spacing w:val="2"/>
          <w:sz w:val="24"/>
        </w:rPr>
        <w:t xml:space="preserve"> </w:t>
      </w:r>
      <w:r>
        <w:rPr>
          <w:sz w:val="24"/>
        </w:rPr>
        <w:t>India:</w:t>
      </w:r>
      <w:r>
        <w:rPr>
          <w:spacing w:val="5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Review."</w:t>
      </w:r>
    </w:p>
    <w:p>
      <w:pPr>
        <w:pStyle w:val="6"/>
        <w:rPr>
          <w:sz w:val="26"/>
        </w:rPr>
      </w:pPr>
    </w:p>
    <w:p>
      <w:pPr>
        <w:pStyle w:val="9"/>
        <w:numPr>
          <w:ilvl w:val="0"/>
          <w:numId w:val="5"/>
        </w:numPr>
        <w:tabs>
          <w:tab w:val="left" w:pos="681"/>
        </w:tabs>
        <w:spacing w:before="189" w:after="0" w:line="348" w:lineRule="auto"/>
        <w:ind w:left="119" w:right="750" w:firstLine="180"/>
        <w:jc w:val="both"/>
        <w:rPr>
          <w:sz w:val="24"/>
        </w:rPr>
      </w:pPr>
      <w:r>
        <w:rPr>
          <w:sz w:val="24"/>
        </w:rPr>
        <w:t>Universal Paper of advanced science and science and exploration technology. [2] GRD</w:t>
      </w:r>
      <w:r>
        <w:rPr>
          <w:spacing w:val="1"/>
          <w:sz w:val="24"/>
        </w:rPr>
        <w:t xml:space="preserve"> </w:t>
      </w:r>
      <w:r>
        <w:rPr>
          <w:sz w:val="24"/>
        </w:rPr>
        <w:t>Journals- Global Research and Development Journal for Engineering | Volume 4 | Issue 3 |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 xml:space="preserve">February </w:t>
      </w:r>
      <w:r>
        <w:rPr>
          <w:spacing w:val="-1"/>
          <w:sz w:val="24"/>
        </w:rPr>
        <w:t>(2019) ISSN: 2455-5703 “Design and Implementation of an Advanced Security System</w:t>
      </w:r>
      <w:r>
        <w:rPr>
          <w:sz w:val="24"/>
        </w:rPr>
        <w:t xml:space="preserve"> for Farm</w:t>
      </w:r>
      <w:r>
        <w:rPr>
          <w:spacing w:val="2"/>
          <w:sz w:val="24"/>
        </w:rPr>
        <w:t xml:space="preserve"> </w:t>
      </w:r>
      <w:r>
        <w:rPr>
          <w:sz w:val="24"/>
        </w:rPr>
        <w:t>Protection from Wild Animals”.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4"/>
      </w:pPr>
    </w:p>
    <w:p>
      <w:pPr>
        <w:pStyle w:val="9"/>
        <w:numPr>
          <w:ilvl w:val="0"/>
          <w:numId w:val="5"/>
        </w:numPr>
        <w:tabs>
          <w:tab w:val="left" w:pos="676"/>
        </w:tabs>
        <w:spacing w:before="0" w:after="0" w:line="348" w:lineRule="auto"/>
        <w:ind w:left="229" w:right="750" w:firstLine="69"/>
        <w:jc w:val="both"/>
        <w:rPr>
          <w:sz w:val="24"/>
        </w:rPr>
      </w:pPr>
      <w:r>
        <w:rPr>
          <w:sz w:val="24"/>
        </w:rPr>
        <w:t>International Journal of Innovationsin Engineering and Science, Impact Factor Value 4.046</w:t>
      </w:r>
      <w:r>
        <w:rPr>
          <w:spacing w:val="1"/>
          <w:sz w:val="24"/>
        </w:rPr>
        <w:t xml:space="preserve"> </w:t>
      </w:r>
      <w:r>
        <w:rPr>
          <w:sz w:val="24"/>
        </w:rPr>
        <w:t>e-ISSN:</w:t>
      </w:r>
      <w:r>
        <w:rPr>
          <w:spacing w:val="24"/>
          <w:sz w:val="24"/>
        </w:rPr>
        <w:t xml:space="preserve"> </w:t>
      </w:r>
      <w:r>
        <w:rPr>
          <w:sz w:val="24"/>
        </w:rPr>
        <w:t>2456-3463</w:t>
      </w:r>
      <w:r>
        <w:rPr>
          <w:spacing w:val="17"/>
          <w:sz w:val="24"/>
        </w:rPr>
        <w:t xml:space="preserve"> </w:t>
      </w:r>
      <w:r>
        <w:rPr>
          <w:sz w:val="24"/>
        </w:rPr>
        <w:t>Vol.4,</w:t>
      </w:r>
      <w:r>
        <w:rPr>
          <w:spacing w:val="17"/>
          <w:sz w:val="24"/>
        </w:rPr>
        <w:t xml:space="preserve"> </w:t>
      </w:r>
      <w:r>
        <w:rPr>
          <w:sz w:val="24"/>
        </w:rPr>
        <w:t>No.</w:t>
      </w:r>
      <w:r>
        <w:rPr>
          <w:spacing w:val="26"/>
          <w:sz w:val="24"/>
        </w:rPr>
        <w:t xml:space="preserve"> </w:t>
      </w:r>
      <w:r>
        <w:rPr>
          <w:sz w:val="24"/>
        </w:rPr>
        <w:t>5,</w:t>
      </w:r>
      <w:r>
        <w:rPr>
          <w:spacing w:val="22"/>
          <w:sz w:val="24"/>
        </w:rPr>
        <w:t xml:space="preserve"> </w:t>
      </w:r>
      <w:r>
        <w:rPr>
          <w:sz w:val="24"/>
        </w:rPr>
        <w:t>2019</w:t>
      </w:r>
      <w:r>
        <w:rPr>
          <w:spacing w:val="24"/>
          <w:sz w:val="24"/>
        </w:rPr>
        <w:t xml:space="preserve"> </w:t>
      </w:r>
      <w:r>
        <w:rPr>
          <w:sz w:val="24"/>
        </w:rPr>
        <w:t>“Solar</w:t>
      </w:r>
      <w:r>
        <w:rPr>
          <w:spacing w:val="16"/>
          <w:sz w:val="24"/>
        </w:rPr>
        <w:t xml:space="preserve"> </w:t>
      </w:r>
      <w:r>
        <w:rPr>
          <w:sz w:val="24"/>
        </w:rPr>
        <w:t>Powered</w:t>
      </w:r>
      <w:r>
        <w:rPr>
          <w:spacing w:val="34"/>
          <w:sz w:val="24"/>
        </w:rPr>
        <w:t xml:space="preserve"> </w:t>
      </w:r>
      <w:r>
        <w:rPr>
          <w:sz w:val="24"/>
        </w:rPr>
        <w:t>Smart</w:t>
      </w:r>
      <w:r>
        <w:rPr>
          <w:spacing w:val="20"/>
          <w:sz w:val="24"/>
        </w:rPr>
        <w:t xml:space="preserve"> </w:t>
      </w:r>
      <w:r>
        <w:rPr>
          <w:sz w:val="24"/>
        </w:rPr>
        <w:t>Fencing</w:t>
      </w:r>
      <w:r>
        <w:rPr>
          <w:spacing w:val="29"/>
          <w:sz w:val="24"/>
        </w:rPr>
        <w:t xml:space="preserve"> </w:t>
      </w:r>
      <w:r>
        <w:rPr>
          <w:sz w:val="24"/>
        </w:rPr>
        <w:t>System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Agriculture</w:t>
      </w:r>
    </w:p>
    <w:p>
      <w:pPr>
        <w:pStyle w:val="6"/>
        <w:spacing w:before="117"/>
        <w:ind w:left="224"/>
        <w:jc w:val="both"/>
      </w:pPr>
      <w:r>
        <w:t>Protection</w:t>
      </w:r>
      <w:r>
        <w:rPr>
          <w:spacing w:val="-10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GSM</w:t>
      </w:r>
      <w:r>
        <w:rPr>
          <w:spacing w:val="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Wireless</w:t>
      </w:r>
      <w:r>
        <w:rPr>
          <w:spacing w:val="3"/>
        </w:rPr>
        <w:t xml:space="preserve"> </w:t>
      </w:r>
      <w:r>
        <w:t>Camera”.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9"/>
        <w:numPr>
          <w:ilvl w:val="0"/>
          <w:numId w:val="5"/>
        </w:numPr>
        <w:tabs>
          <w:tab w:val="left" w:pos="676"/>
        </w:tabs>
        <w:spacing w:before="182" w:after="0" w:line="350" w:lineRule="auto"/>
        <w:ind w:left="119" w:right="745" w:firstLine="177"/>
        <w:jc w:val="both"/>
        <w:rPr>
          <w:sz w:val="22"/>
        </w:rPr>
      </w:pPr>
      <w:r>
        <w:rPr>
          <w:sz w:val="24"/>
        </w:rPr>
        <w:t>International Journal of Management, Technology And Engineering ISSN NO : 2249-7455</w:t>
      </w:r>
      <w:r>
        <w:rPr>
          <w:spacing w:val="1"/>
          <w:sz w:val="24"/>
        </w:rPr>
        <w:t xml:space="preserve"> </w:t>
      </w:r>
      <w:r>
        <w:rPr>
          <w:sz w:val="24"/>
        </w:rPr>
        <w:t>Volume 8, Issue VII, JULY/2018”Protecting Crops From Birds, Using Sound Technology In</w:t>
      </w:r>
      <w:r>
        <w:rPr>
          <w:spacing w:val="1"/>
          <w:sz w:val="24"/>
        </w:rPr>
        <w:t xml:space="preserve"> </w:t>
      </w:r>
      <w:r>
        <w:rPr>
          <w:sz w:val="24"/>
        </w:rPr>
        <w:t>Agriculture” [5] American Journal of Engineering Research (AJER)2018 eISSN: 2320-0847 p-</w:t>
      </w:r>
      <w:r>
        <w:rPr>
          <w:spacing w:val="1"/>
          <w:sz w:val="24"/>
        </w:rPr>
        <w:t xml:space="preserve"> </w:t>
      </w:r>
      <w:r>
        <w:rPr>
          <w:sz w:val="24"/>
        </w:rPr>
        <w:t>ISSN : 2320- 0936 Volume-7, Issue-7, pp-326-330 “Moisture Sensing Automatic Plant Watering</w:t>
      </w:r>
      <w:r>
        <w:rPr>
          <w:spacing w:val="1"/>
          <w:sz w:val="24"/>
        </w:rPr>
        <w:t xml:space="preserve"> </w:t>
      </w:r>
      <w:r>
        <w:rPr>
          <w:sz w:val="22"/>
        </w:rPr>
        <w:t>System</w:t>
      </w:r>
      <w:r>
        <w:rPr>
          <w:spacing w:val="-3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z w:val="22"/>
        </w:rPr>
        <w:t>Arduino</w:t>
      </w:r>
      <w:r>
        <w:rPr>
          <w:spacing w:val="-5"/>
          <w:sz w:val="22"/>
        </w:rPr>
        <w:t xml:space="preserve"> </w:t>
      </w:r>
      <w:r>
        <w:rPr>
          <w:sz w:val="22"/>
        </w:rPr>
        <w:t>Uno”.</w:t>
      </w:r>
    </w:p>
    <w:p>
      <w:pPr>
        <w:pStyle w:val="6"/>
      </w:pPr>
    </w:p>
    <w:p>
      <w:pPr>
        <w:pStyle w:val="6"/>
        <w:spacing w:before="8"/>
        <w:rPr>
          <w:sz w:val="22"/>
        </w:rPr>
      </w:pPr>
    </w:p>
    <w:p>
      <w:pPr>
        <w:pStyle w:val="2"/>
        <w:numPr>
          <w:ilvl w:val="1"/>
          <w:numId w:val="6"/>
        </w:numPr>
        <w:tabs>
          <w:tab w:val="left" w:pos="588"/>
        </w:tabs>
        <w:spacing w:before="1" w:after="0" w:line="240" w:lineRule="auto"/>
        <w:ind w:left="587" w:right="0" w:hanging="364"/>
        <w:jc w:val="both"/>
      </w:pP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Definition</w:t>
      </w:r>
    </w:p>
    <w:p>
      <w:pPr>
        <w:pStyle w:val="6"/>
        <w:spacing w:before="10"/>
        <w:rPr>
          <w:b/>
          <w:sz w:val="25"/>
        </w:rPr>
      </w:pPr>
    </w:p>
    <w:p>
      <w:pPr>
        <w:pStyle w:val="6"/>
        <w:spacing w:before="1" w:line="348" w:lineRule="auto"/>
        <w:ind w:left="222" w:right="747" w:firstLine="2"/>
        <w:jc w:val="both"/>
      </w:pPr>
      <w:r>
        <w:t>The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moisture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wetness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soil.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Arduino</w:t>
      </w:r>
      <w:r>
        <w:rPr>
          <w:spacing w:val="61"/>
        </w:rPr>
        <w:t xml:space="preserve"> </w:t>
      </w:r>
      <w:r>
        <w:t>UNO</w:t>
      </w:r>
      <w:r>
        <w:rPr>
          <w:spacing w:val="-57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controlled</w:t>
      </w:r>
      <w:r>
        <w:rPr>
          <w:spacing w:val="1"/>
        </w:rPr>
        <w:t xml:space="preserve"> </w:t>
      </w:r>
      <w:r>
        <w:t>automatically. When soil moisture sensor goes low the water pump will be on and it exceeds</w:t>
      </w:r>
      <w:r>
        <w:rPr>
          <w:spacing w:val="1"/>
        </w:rPr>
        <w:t xml:space="preserve"> </w:t>
      </w:r>
      <w:r>
        <w:t>defined levels of the water motor will turn off automatically. We can constantly monitor the</w:t>
      </w:r>
      <w:r>
        <w:rPr>
          <w:spacing w:val="1"/>
        </w:rPr>
        <w:t xml:space="preserve"> </w:t>
      </w:r>
      <w:r>
        <w:t>growth of a crop using ultrasonic sensor. PIR sensor detects the motion or unusual movement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agricultural</w:t>
      </w:r>
      <w:r>
        <w:rPr>
          <w:spacing w:val="1"/>
        </w:rPr>
        <w:t xml:space="preserve"> </w:t>
      </w:r>
      <w:r>
        <w:t>land.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helpful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environmental</w:t>
      </w:r>
      <w:r>
        <w:rPr>
          <w:spacing w:val="26"/>
        </w:rPr>
        <w:t xml:space="preserve"> </w:t>
      </w:r>
      <w:r>
        <w:t>parameters</w:t>
      </w:r>
      <w:r>
        <w:rPr>
          <w:spacing w:val="19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their</w:t>
      </w:r>
      <w:r>
        <w:rPr>
          <w:spacing w:val="16"/>
        </w:rPr>
        <w:t xml:space="preserve"> </w:t>
      </w:r>
      <w:r>
        <w:t>field.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farmers</w:t>
      </w:r>
      <w:r>
        <w:rPr>
          <w:spacing w:val="19"/>
        </w:rPr>
        <w:t xml:space="preserve"> </w:t>
      </w:r>
      <w:r>
        <w:t>did</w:t>
      </w:r>
      <w:r>
        <w:rPr>
          <w:spacing w:val="12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go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theirfield,</w:t>
      </w:r>
      <w:r>
        <w:rPr>
          <w:spacing w:val="14"/>
        </w:rPr>
        <w:t xml:space="preserve"> </w:t>
      </w:r>
      <w:r>
        <w:t>they</w:t>
      </w:r>
      <w:r>
        <w:rPr>
          <w:spacing w:val="17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remotely</w:t>
      </w:r>
    </w:p>
    <w:p>
      <w:pPr>
        <w:pStyle w:val="6"/>
        <w:spacing w:before="124"/>
        <w:ind w:left="222"/>
        <w:jc w:val="both"/>
      </w:pPr>
      <w:r>
        <w:t>monitor</w:t>
      </w:r>
      <w:r>
        <w:rPr>
          <w:spacing w:val="1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cloud.</w:t>
      </w:r>
    </w:p>
    <w:p>
      <w:pPr>
        <w:spacing w:after="0"/>
        <w:jc w:val="both"/>
        <w:sectPr>
          <w:pgSz w:w="12240" w:h="15840"/>
          <w:pgMar w:top="1500" w:right="680" w:bottom="280" w:left="122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2840"/>
          <w:tab w:val="left" w:pos="2841"/>
        </w:tabs>
        <w:spacing w:before="60" w:after="0" w:line="240" w:lineRule="auto"/>
        <w:ind w:left="2840" w:right="0" w:hanging="373"/>
        <w:jc w:val="left"/>
        <w:rPr>
          <w:sz w:val="22"/>
        </w:rPr>
      </w:pPr>
      <w:bookmarkStart w:id="6" w:name="3.IDEATION &amp; PROPOSED SOLUTION"/>
      <w:bookmarkEnd w:id="6"/>
      <w:bookmarkStart w:id="7" w:name="3.IDEATION &amp; PROPOSED SOLUTION"/>
      <w:bookmarkEnd w:id="7"/>
      <w:r>
        <w:t>IDEATION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</w:p>
    <w:p>
      <w:pPr>
        <w:pStyle w:val="6"/>
        <w:rPr>
          <w:b/>
          <w:sz w:val="30"/>
        </w:rPr>
      </w:pP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3"/>
        </w:rPr>
      </w:pPr>
    </w:p>
    <w:p>
      <w:pPr>
        <w:pStyle w:val="9"/>
        <w:numPr>
          <w:ilvl w:val="1"/>
          <w:numId w:val="7"/>
        </w:numPr>
        <w:tabs>
          <w:tab w:val="left" w:pos="595"/>
        </w:tabs>
        <w:spacing w:before="0" w:after="0" w:line="240" w:lineRule="auto"/>
        <w:ind w:left="594" w:right="0" w:hanging="366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Empathy</w:t>
      </w:r>
      <w:r>
        <w:rPr>
          <w:b/>
          <w:bCs/>
          <w:spacing w:val="-10"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Map</w:t>
      </w:r>
      <w:r>
        <w:rPr>
          <w:b/>
          <w:bCs/>
          <w:spacing w:val="-4"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Canvas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1388745</wp:posOffset>
            </wp:positionH>
            <wp:positionV relativeFrom="paragraph">
              <wp:posOffset>96520</wp:posOffset>
            </wp:positionV>
            <wp:extent cx="5471795" cy="2879090"/>
            <wp:effectExtent l="0" t="0" r="14605" b="1651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0"/>
        </w:rPr>
      </w:pPr>
    </w:p>
    <w:p>
      <w:pPr>
        <w:pStyle w:val="6"/>
        <w:rPr>
          <w:sz w:val="26"/>
        </w:rPr>
      </w:pPr>
    </w:p>
    <w:p>
      <w:pPr>
        <w:pStyle w:val="6"/>
        <w:spacing w:before="4"/>
        <w:rPr>
          <w:sz w:val="35"/>
        </w:rPr>
      </w:pPr>
    </w:p>
    <w:p>
      <w:pPr>
        <w:pStyle w:val="3"/>
        <w:numPr>
          <w:ilvl w:val="1"/>
          <w:numId w:val="7"/>
        </w:numPr>
        <w:tabs>
          <w:tab w:val="left" w:pos="580"/>
        </w:tabs>
        <w:spacing w:before="0" w:after="0" w:line="240" w:lineRule="auto"/>
        <w:ind w:left="580" w:right="0" w:hanging="351"/>
        <w:jc w:val="left"/>
        <w:rPr>
          <w:b/>
          <w:bCs/>
          <w:sz w:val="28"/>
          <w:szCs w:val="32"/>
        </w:rPr>
      </w:pPr>
      <w:bookmarkStart w:id="8" w:name="3.2Ideation and Brainstorming"/>
      <w:bookmarkEnd w:id="8"/>
      <w:bookmarkStart w:id="9" w:name="3.2Ideation and Brainstorming"/>
      <w:bookmarkEnd w:id="9"/>
      <w:r>
        <w:rPr>
          <w:b/>
          <w:bCs/>
          <w:sz w:val="32"/>
          <w:szCs w:val="32"/>
        </w:rPr>
        <w:t>Ideation</w:t>
      </w:r>
      <w:r>
        <w:rPr>
          <w:b/>
          <w:bCs/>
          <w:spacing w:val="-1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and</w:t>
      </w:r>
      <w:r>
        <w:rPr>
          <w:b/>
          <w:bCs/>
          <w:spacing w:val="-8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Brainstorming</w:t>
      </w:r>
    </w:p>
    <w:p>
      <w:pPr>
        <w:pStyle w:val="6"/>
        <w:rPr>
          <w:sz w:val="30"/>
        </w:rPr>
      </w:pPr>
    </w:p>
    <w:p>
      <w:pPr>
        <w:pStyle w:val="6"/>
        <w:spacing w:before="265" w:line="266" w:lineRule="auto"/>
        <w:ind w:left="580" w:right="747" w:firstLine="4"/>
        <w:jc w:val="both"/>
      </w:pPr>
      <w:r>
        <w:t>Introduction on Internet of Things (IoT), application of IoT in agricultural field to improve</w:t>
      </w:r>
      <w:r>
        <w:rPr>
          <w:spacing w:val="1"/>
        </w:rPr>
        <w:t xml:space="preserve"> </w:t>
      </w:r>
      <w:r>
        <w:t>the yield and quality by reducing the cost is provided. The sensors which are used in the</w:t>
      </w:r>
      <w:r>
        <w:rPr>
          <w:spacing w:val="1"/>
        </w:rPr>
        <w:t xml:space="preserve"> </w:t>
      </w:r>
      <w:r>
        <w:t>architecture are discussed briefly and the process of transmission of data from the agriculture</w:t>
      </w:r>
      <w:r>
        <w:rPr>
          <w:spacing w:val="1"/>
        </w:rPr>
        <w:t xml:space="preserve"> </w:t>
      </w:r>
      <w:r>
        <w:t>field to the central system is explained. The proposed system advantages are included. 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issues,</w:t>
      </w:r>
      <w:r>
        <w:rPr>
          <w:spacing w:val="1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agricultural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highlighted. The concept is basically developed on an idea, where there are numerous things</w:t>
      </w:r>
      <w:r>
        <w:rPr>
          <w:spacing w:val="1"/>
        </w:rPr>
        <w:t xml:space="preserve"> </w:t>
      </w:r>
      <w:r>
        <w:t>or objects - such as Arduino, sensors, GSM models, LCD display, etc., that are connected</w:t>
      </w:r>
      <w:r>
        <w:rPr>
          <w:spacing w:val="1"/>
        </w:rPr>
        <w:t xml:space="preserve"> </w:t>
      </w:r>
      <w:r>
        <w:t>with the Internet. Each of the objects has a different address and is able to interact with other</w:t>
      </w:r>
      <w:r>
        <w:rPr>
          <w:spacing w:val="1"/>
        </w:rPr>
        <w:t xml:space="preserve"> </w:t>
      </w:r>
      <w:r>
        <w:t>items.</w:t>
      </w:r>
      <w:r>
        <w:rPr>
          <w:spacing w:val="1"/>
        </w:rPr>
        <w:t xml:space="preserve"> </w:t>
      </w:r>
      <w:r>
        <w:t>The things</w:t>
      </w:r>
      <w:r>
        <w:rPr>
          <w:spacing w:val="5"/>
        </w:rPr>
        <w:t xml:space="preserve"> </w:t>
      </w:r>
      <w:r>
        <w:t>or objects</w:t>
      </w:r>
      <w:r>
        <w:rPr>
          <w:spacing w:val="7"/>
        </w:rPr>
        <w:t xml:space="preserve"> </w:t>
      </w:r>
      <w:r>
        <w:t>co-operate with</w:t>
      </w:r>
      <w:r>
        <w:rPr>
          <w:spacing w:val="7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reach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common</w:t>
      </w:r>
      <w:r>
        <w:rPr>
          <w:spacing w:val="2"/>
        </w:rPr>
        <w:t xml:space="preserve"> </w:t>
      </w:r>
      <w:r>
        <w:t>goal.</w:t>
      </w:r>
    </w:p>
    <w:p>
      <w:pPr>
        <w:pStyle w:val="6"/>
        <w:rPr>
          <w:sz w:val="26"/>
        </w:rPr>
      </w:pPr>
    </w:p>
    <w:p>
      <w:pPr>
        <w:pStyle w:val="6"/>
        <w:spacing w:before="1"/>
        <w:rPr>
          <w:sz w:val="31"/>
        </w:rPr>
      </w:pPr>
    </w:p>
    <w:p>
      <w:pPr>
        <w:pStyle w:val="6"/>
        <w:spacing w:line="259" w:lineRule="auto"/>
        <w:ind w:left="582" w:right="750"/>
        <w:jc w:val="both"/>
      </w:pPr>
      <w:r>
        <w:t>We are going to construct a smart agricultural monitoring system which can collect crucial</w:t>
      </w:r>
      <w:r>
        <w:rPr>
          <w:spacing w:val="1"/>
        </w:rPr>
        <w:t xml:space="preserve"> </w:t>
      </w:r>
      <w:r>
        <w:t>agricultural data and send it to an IoT platform called Thingspeak in real time where the data</w:t>
      </w:r>
      <w:r>
        <w:rPr>
          <w:spacing w:val="1"/>
        </w:rPr>
        <w:t xml:space="preserve"> </w:t>
      </w:r>
      <w:r>
        <w:t>can be logged and analyzed. The logged data on Thingspeak is in graphical format, a botanist</w:t>
      </w:r>
      <w:r>
        <w:rPr>
          <w:spacing w:val="-57"/>
        </w:rPr>
        <w:t xml:space="preserve"> </w:t>
      </w:r>
      <w:r>
        <w:t>or a reasonably knowledged farmer can analyze the data (from anywhere in the world) to</w:t>
      </w:r>
      <w:r>
        <w:rPr>
          <w:spacing w:val="1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sensible</w:t>
      </w:r>
      <w:r>
        <w:rPr>
          <w:spacing w:val="2"/>
        </w:rPr>
        <w:t xml:space="preserve"> </w:t>
      </w:r>
      <w:r>
        <w:t>changes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supplied</w:t>
      </w:r>
      <w:r>
        <w:rPr>
          <w:spacing w:val="-5"/>
        </w:rPr>
        <w:t xml:space="preserve"> </w:t>
      </w:r>
      <w:r>
        <w:t>resources</w:t>
      </w:r>
      <w:r>
        <w:rPr>
          <w:spacing w:val="6"/>
        </w:rPr>
        <w:t xml:space="preserve"> </w:t>
      </w:r>
      <w:r>
        <w:t>(to</w:t>
      </w:r>
      <w:r>
        <w:rPr>
          <w:spacing w:val="3"/>
        </w:rPr>
        <w:t xml:space="preserve"> </w:t>
      </w:r>
      <w:r>
        <w:t>crops)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high</w:t>
      </w:r>
      <w:r>
        <w:rPr>
          <w:spacing w:val="3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yield.</w:t>
      </w:r>
    </w:p>
    <w:p>
      <w:pPr>
        <w:spacing w:after="0" w:line="259" w:lineRule="auto"/>
        <w:jc w:val="both"/>
        <w:sectPr>
          <w:pgSz w:w="12240" w:h="15840"/>
          <w:pgMar w:top="1280" w:right="680" w:bottom="280" w:left="1220" w:header="720" w:footer="720" w:gutter="0"/>
          <w:cols w:space="720" w:num="1"/>
        </w:sectPr>
      </w:pPr>
    </w:p>
    <w:p>
      <w:pPr>
        <w:pStyle w:val="6"/>
        <w:spacing w:before="66" w:line="266" w:lineRule="auto"/>
        <w:ind w:left="582" w:right="749" w:firstLine="12"/>
        <w:jc w:val="both"/>
      </w:pPr>
      <w:r>
        <w:t>Smart agriculture monitoring system or simply smart farming is an emerging technology</w:t>
      </w:r>
      <w:r>
        <w:rPr>
          <w:spacing w:val="1"/>
        </w:rPr>
        <w:t xml:space="preserve"> </w:t>
      </w:r>
      <w:r>
        <w:t>concept where data from several agricultural fields ranging from small to large scale and its</w:t>
      </w:r>
      <w:r>
        <w:rPr>
          <w:spacing w:val="1"/>
        </w:rPr>
        <w:t xml:space="preserve"> </w:t>
      </w:r>
      <w:r>
        <w:t>surrounding are collected using smart electronic sensors. The collected data are analyzed by</w:t>
      </w:r>
      <w:r>
        <w:rPr>
          <w:spacing w:val="1"/>
        </w:rPr>
        <w:t xml:space="preserve"> </w:t>
      </w:r>
      <w:r>
        <w:t>experts and local farmers to draw short term and long-term conclusion on weather pattern,</w:t>
      </w:r>
      <w:r>
        <w:rPr>
          <w:spacing w:val="1"/>
        </w:rPr>
        <w:t xml:space="preserve"> </w:t>
      </w:r>
      <w:r>
        <w:t>soil fertility, current quality of crops, amount of water that will be required for next week to a</w:t>
      </w:r>
      <w:r>
        <w:rPr>
          <w:spacing w:val="-57"/>
        </w:rPr>
        <w:t xml:space="preserve"> </w:t>
      </w:r>
      <w:r>
        <w:t>month</w:t>
      </w:r>
      <w:r>
        <w:rPr>
          <w:spacing w:val="3"/>
        </w:rPr>
        <w:t xml:space="preserve"> </w:t>
      </w:r>
      <w:r>
        <w:t>etc.</w:t>
      </w:r>
    </w:p>
    <w:p>
      <w:pPr>
        <w:pStyle w:val="6"/>
        <w:spacing w:before="171" w:line="264" w:lineRule="auto"/>
        <w:ind w:left="577" w:right="747" w:firstLine="64"/>
        <w:jc w:val="both"/>
      </w:pPr>
      <w:r>
        <w:t>We can take smart</w:t>
      </w:r>
      <w:r>
        <w:rPr>
          <w:spacing w:val="1"/>
        </w:rPr>
        <w:t xml:space="preserve"> </w:t>
      </w:r>
      <w:r>
        <w:t>farming a step further by automating several parts of farming,</w:t>
      </w:r>
      <w:r>
        <w:rPr>
          <w:spacing w:val="6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 smart irrigation and water management. We can apply predictive algorithms on</w:t>
      </w:r>
      <w:r>
        <w:rPr>
          <w:spacing w:val="1"/>
        </w:rPr>
        <w:t xml:space="preserve"> </w:t>
      </w:r>
      <w:r>
        <w:t>microcontrollers or SoC to calculate the amount of water that will be required today for a</w:t>
      </w:r>
      <w:r>
        <w:rPr>
          <w:spacing w:val="1"/>
        </w:rPr>
        <w:t xml:space="preserve"> </w:t>
      </w:r>
      <w:r>
        <w:t>particular agriculture field. Say, if there was rain yesterday and the quantity of water required</w:t>
      </w:r>
      <w:r>
        <w:rPr>
          <w:spacing w:val="-57"/>
        </w:rPr>
        <w:t xml:space="preserve"> </w:t>
      </w:r>
      <w:r>
        <w:t>today is going to be less. Similarly, if humidity was high the evaporation of water at upper</w:t>
      </w:r>
      <w:r>
        <w:rPr>
          <w:spacing w:val="1"/>
        </w:rPr>
        <w:t xml:space="preserve"> </w:t>
      </w:r>
      <w:r>
        <w:t>ground level is going to be less, so water required will be less than normal, thus reducing</w:t>
      </w:r>
      <w:r>
        <w:rPr>
          <w:spacing w:val="1"/>
        </w:rPr>
        <w:t xml:space="preserve"> </w:t>
      </w:r>
      <w:r>
        <w:t>water</w:t>
      </w:r>
      <w:r>
        <w:rPr>
          <w:spacing w:val="3"/>
        </w:rPr>
        <w:t xml:space="preserve"> </w:t>
      </w:r>
      <w:r>
        <w:t>usage.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5"/>
        <w:rPr>
          <w:sz w:val="30"/>
        </w:rPr>
      </w:pPr>
    </w:p>
    <w:p>
      <w:pPr>
        <w:pStyle w:val="2"/>
        <w:numPr>
          <w:ilvl w:val="1"/>
          <w:numId w:val="7"/>
        </w:numPr>
        <w:tabs>
          <w:tab w:val="left" w:pos="597"/>
        </w:tabs>
        <w:spacing w:before="0" w:after="0" w:line="240" w:lineRule="auto"/>
        <w:ind w:left="596" w:right="0" w:hanging="368"/>
        <w:jc w:val="left"/>
      </w:pPr>
      <w:r>
        <w:t>Proposed</w:t>
      </w:r>
      <w:r>
        <w:rPr>
          <w:spacing w:val="-9"/>
        </w:rPr>
        <w:t xml:space="preserve"> </w:t>
      </w:r>
      <w:r>
        <w:t>Solution</w:t>
      </w:r>
    </w:p>
    <w:p>
      <w:pPr>
        <w:pStyle w:val="6"/>
        <w:jc w:val="center"/>
        <w:rPr>
          <w:sz w:val="16"/>
        </w:rPr>
        <w:sectPr>
          <w:pgSz w:w="12240" w:h="15840"/>
          <w:pgMar w:top="1280" w:right="680" w:bottom="280" w:left="1220" w:header="720" w:footer="720" w:gutter="0"/>
          <w:cols w:space="720" w:num="1"/>
        </w:sect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1640840</wp:posOffset>
            </wp:positionH>
            <wp:positionV relativeFrom="paragraph">
              <wp:posOffset>50800</wp:posOffset>
            </wp:positionV>
            <wp:extent cx="4632325" cy="2988945"/>
            <wp:effectExtent l="0" t="0" r="15875" b="190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4613275" cy="1697990"/>
            <wp:effectExtent l="0" t="0" r="15875" b="1651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b/>
          <w:sz w:val="20"/>
        </w:rPr>
      </w:pPr>
    </w:p>
    <w:p>
      <w:pPr>
        <w:pStyle w:val="9"/>
        <w:numPr>
          <w:ilvl w:val="1"/>
          <w:numId w:val="7"/>
        </w:numPr>
        <w:tabs>
          <w:tab w:val="left" w:pos="597"/>
        </w:tabs>
        <w:spacing w:before="0" w:after="0" w:line="240" w:lineRule="auto"/>
        <w:ind w:left="596" w:right="0" w:hanging="368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Problem</w:t>
      </w:r>
      <w:r>
        <w:rPr>
          <w:b/>
          <w:bCs/>
          <w:spacing w:val="-4"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solution</w:t>
      </w:r>
      <w:r>
        <w:rPr>
          <w:b/>
          <w:bCs/>
          <w:spacing w:val="-6"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fit</w:t>
      </w:r>
    </w:p>
    <w:p>
      <w:pPr>
        <w:pStyle w:val="6"/>
        <w:spacing w:before="3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106680</wp:posOffset>
            </wp:positionV>
            <wp:extent cx="3649345" cy="4149090"/>
            <wp:effectExtent l="0" t="0" r="8255" b="381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9309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</w:pPr>
    </w:p>
    <w:p>
      <w:pPr>
        <w:spacing w:after="0"/>
        <w:rPr>
          <w:sz w:val="11"/>
        </w:rPr>
      </w:pPr>
    </w:p>
    <w:p>
      <w:pPr>
        <w:spacing w:after="0"/>
        <w:rPr>
          <w:sz w:val="11"/>
        </w:rPr>
      </w:pPr>
    </w:p>
    <w:p>
      <w:pPr>
        <w:pStyle w:val="2"/>
        <w:numPr>
          <w:ilvl w:val="0"/>
          <w:numId w:val="2"/>
        </w:numPr>
        <w:tabs>
          <w:tab w:val="left" w:pos="337"/>
        </w:tabs>
        <w:spacing w:before="72" w:after="0" w:line="240" w:lineRule="auto"/>
        <w:ind w:left="336" w:right="0" w:hanging="213"/>
        <w:jc w:val="left"/>
        <w:rPr>
          <w:sz w:val="26"/>
        </w:rPr>
      </w:pPr>
      <w:r>
        <w:t>Requirement</w:t>
      </w:r>
      <w:r>
        <w:rPr>
          <w:spacing w:val="-10"/>
        </w:rPr>
        <w:t xml:space="preserve"> </w:t>
      </w:r>
      <w:r>
        <w:t>Analysis</w:t>
      </w:r>
    </w:p>
    <w:p>
      <w:pPr>
        <w:pStyle w:val="6"/>
        <w:rPr>
          <w:b/>
          <w:sz w:val="30"/>
        </w:rPr>
      </w:pPr>
    </w:p>
    <w:p>
      <w:pPr>
        <w:pStyle w:val="6"/>
        <w:spacing w:before="4"/>
        <w:rPr>
          <w:b/>
          <w:sz w:val="27"/>
        </w:rPr>
      </w:pPr>
    </w:p>
    <w:p>
      <w:pPr>
        <w:pStyle w:val="9"/>
        <w:numPr>
          <w:ilvl w:val="1"/>
          <w:numId w:val="2"/>
        </w:numPr>
        <w:tabs>
          <w:tab w:val="left" w:pos="578"/>
        </w:tabs>
        <w:spacing w:before="0" w:after="0" w:line="240" w:lineRule="auto"/>
        <w:ind w:left="577" w:right="0" w:hanging="354"/>
        <w:jc w:val="left"/>
        <w:rPr>
          <w:b/>
          <w:bCs/>
          <w:sz w:val="28"/>
        </w:rPr>
      </w:pPr>
      <w:r>
        <w:rPr>
          <w:b/>
          <w:bCs/>
          <w:sz w:val="28"/>
        </w:rPr>
        <w:t>Functional</w:t>
      </w:r>
      <w:r>
        <w:rPr>
          <w:b/>
          <w:bCs/>
          <w:spacing w:val="-4"/>
          <w:sz w:val="28"/>
        </w:rPr>
        <w:t xml:space="preserve"> </w:t>
      </w:r>
      <w:r>
        <w:rPr>
          <w:b/>
          <w:bCs/>
          <w:sz w:val="28"/>
        </w:rPr>
        <w:t>Requirement</w:t>
      </w:r>
    </w:p>
    <w:p>
      <w:pPr>
        <w:pStyle w:val="6"/>
        <w:spacing w:before="5"/>
        <w:rPr>
          <w:sz w:val="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1141095</wp:posOffset>
            </wp:positionH>
            <wp:positionV relativeFrom="paragraph">
              <wp:posOffset>93345</wp:posOffset>
            </wp:positionV>
            <wp:extent cx="3953510" cy="1676400"/>
            <wp:effectExtent l="0" t="0" r="889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5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30"/>
        </w:rPr>
      </w:pPr>
    </w:p>
    <w:p>
      <w:pPr>
        <w:spacing w:after="0"/>
        <w:rPr>
          <w:sz w:val="11"/>
        </w:rPr>
        <w:sectPr>
          <w:pgSz w:w="12240" w:h="15840"/>
          <w:pgMar w:top="1340" w:right="680" w:bottom="280" w:left="1220" w:header="720" w:footer="720" w:gutter="0"/>
          <w:cols w:space="720" w:num="1"/>
        </w:sectPr>
      </w:pPr>
    </w:p>
    <w:p>
      <w:pPr>
        <w:pStyle w:val="2"/>
        <w:spacing w:before="229"/>
      </w:pPr>
      <w:bookmarkStart w:id="10" w:name="4.Requirement Analysis"/>
      <w:bookmarkEnd w:id="10"/>
      <w:bookmarkStart w:id="11" w:name="4.Requirement Analysis"/>
      <w:bookmarkEnd w:id="11"/>
      <w:bookmarkStart w:id="12" w:name="PRODUCT DESIGN"/>
      <w:bookmarkEnd w:id="12"/>
      <w:r>
        <w:t>PRODUCT</w:t>
      </w:r>
      <w:r>
        <w:rPr>
          <w:spacing w:val="-12"/>
        </w:rPr>
        <w:t xml:space="preserve"> </w:t>
      </w:r>
      <w:r>
        <w:t>DESIGN</w:t>
      </w:r>
    </w:p>
    <w:p>
      <w:pPr>
        <w:pStyle w:val="6"/>
        <w:rPr>
          <w:b/>
          <w:sz w:val="30"/>
        </w:rPr>
      </w:pPr>
    </w:p>
    <w:p>
      <w:pPr>
        <w:pStyle w:val="3"/>
        <w:numPr>
          <w:ilvl w:val="1"/>
          <w:numId w:val="8"/>
        </w:numPr>
        <w:tabs>
          <w:tab w:val="left" w:pos="940"/>
        </w:tabs>
        <w:spacing w:before="262" w:after="0" w:line="240" w:lineRule="auto"/>
        <w:ind w:left="940" w:right="0" w:hanging="349"/>
        <w:jc w:val="left"/>
        <w:rPr>
          <w:b/>
          <w:bCs/>
          <w:sz w:val="32"/>
          <w:szCs w:val="32"/>
        </w:rPr>
      </w:pPr>
      <w:bookmarkStart w:id="13" w:name="3.1Data flow diagrams"/>
      <w:bookmarkEnd w:id="13"/>
      <w:bookmarkStart w:id="14" w:name="3.1Data flow diagrams"/>
      <w:bookmarkEnd w:id="14"/>
      <w:r>
        <w:rPr>
          <w:b/>
          <w:bCs/>
          <w:sz w:val="32"/>
          <w:szCs w:val="32"/>
        </w:rPr>
        <w:t>Data</w:t>
      </w:r>
      <w:r>
        <w:rPr>
          <w:b/>
          <w:bCs/>
          <w:spacing w:val="4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flow</w:t>
      </w:r>
      <w:r>
        <w:rPr>
          <w:b/>
          <w:bCs/>
          <w:spacing w:val="-6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diagrams</w:t>
      </w: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31"/>
        </w:rPr>
      </w:pPr>
    </w:p>
    <w:p>
      <w:pPr>
        <w:pStyle w:val="6"/>
        <w:spacing w:line="264" w:lineRule="auto"/>
        <w:ind w:left="580" w:right="746"/>
        <w:jc w:val="both"/>
      </w:pPr>
      <w:r>
        <w:t>A Data Flow Diagram (DFD) is a traditional visual representation of the information flows</w:t>
      </w:r>
      <w:r>
        <w:rPr>
          <w:spacing w:val="1"/>
        </w:rPr>
        <w:t xml:space="preserve"> </w:t>
      </w:r>
      <w:r>
        <w:t>within a system. A neat and clear DFD can depict the right amount of the system requirement</w:t>
      </w:r>
      <w:r>
        <w:rPr>
          <w:spacing w:val="-57"/>
        </w:rPr>
        <w:t xml:space="preserve"> </w:t>
      </w:r>
      <w:r>
        <w:t>graphically. It shows how data enters and leaves the system, what changes the information,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where</w:t>
      </w:r>
      <w:r>
        <w:rPr>
          <w:spacing w:val="6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stored.</w:t>
      </w:r>
    </w:p>
    <w:p>
      <w:pPr>
        <w:pStyle w:val="6"/>
        <w:rPr>
          <w:sz w:val="26"/>
        </w:rPr>
      </w:pPr>
    </w:p>
    <w:p>
      <w:pPr>
        <w:pStyle w:val="6"/>
        <w:spacing w:before="1"/>
        <w:rPr>
          <w:sz w:val="28"/>
        </w:rPr>
      </w:pPr>
    </w:p>
    <w:p>
      <w:pPr>
        <w:pStyle w:val="9"/>
        <w:numPr>
          <w:ilvl w:val="2"/>
          <w:numId w:val="2"/>
        </w:numPr>
        <w:tabs>
          <w:tab w:val="left" w:pos="842"/>
        </w:tabs>
        <w:spacing w:before="0" w:after="0" w:line="276" w:lineRule="auto"/>
        <w:ind w:left="580" w:right="782" w:firstLine="72"/>
        <w:jc w:val="left"/>
        <w:rPr>
          <w:sz w:val="24"/>
        </w:rPr>
      </w:pP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different</w:t>
      </w:r>
      <w:r>
        <w:rPr>
          <w:spacing w:val="41"/>
          <w:sz w:val="24"/>
        </w:rPr>
        <w:t xml:space="preserve"> </w:t>
      </w:r>
      <w:r>
        <w:rPr>
          <w:sz w:val="24"/>
        </w:rPr>
        <w:t>soil</w:t>
      </w:r>
      <w:r>
        <w:rPr>
          <w:spacing w:val="32"/>
          <w:sz w:val="24"/>
        </w:rPr>
        <w:t xml:space="preserve"> </w:t>
      </w:r>
      <w:r>
        <w:rPr>
          <w:sz w:val="24"/>
        </w:rPr>
        <w:t>parameters</w:t>
      </w:r>
      <w:r>
        <w:rPr>
          <w:spacing w:val="34"/>
          <w:sz w:val="24"/>
        </w:rPr>
        <w:t xml:space="preserve"> </w:t>
      </w:r>
      <w:r>
        <w:rPr>
          <w:sz w:val="24"/>
        </w:rPr>
        <w:t>temperature,</w:t>
      </w:r>
      <w:r>
        <w:rPr>
          <w:spacing w:val="41"/>
          <w:sz w:val="24"/>
        </w:rPr>
        <w:t xml:space="preserve"> </w:t>
      </w:r>
      <w:r>
        <w:rPr>
          <w:sz w:val="24"/>
        </w:rPr>
        <w:t>soil</w:t>
      </w:r>
      <w:r>
        <w:rPr>
          <w:spacing w:val="33"/>
          <w:sz w:val="24"/>
        </w:rPr>
        <w:t xml:space="preserve"> </w:t>
      </w:r>
      <w:r>
        <w:rPr>
          <w:sz w:val="24"/>
        </w:rPr>
        <w:t>moistures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then</w:t>
      </w:r>
      <w:r>
        <w:rPr>
          <w:spacing w:val="30"/>
          <w:sz w:val="24"/>
        </w:rPr>
        <w:t xml:space="preserve"> </w:t>
      </w:r>
      <w:r>
        <w:rPr>
          <w:sz w:val="24"/>
        </w:rPr>
        <w:t>humidity</w:t>
      </w:r>
      <w:r>
        <w:rPr>
          <w:spacing w:val="36"/>
          <w:sz w:val="24"/>
        </w:rPr>
        <w:t xml:space="preserve"> </w:t>
      </w:r>
      <w:r>
        <w:rPr>
          <w:sz w:val="24"/>
        </w:rPr>
        <w:t>are</w:t>
      </w:r>
      <w:r>
        <w:rPr>
          <w:spacing w:val="40"/>
          <w:sz w:val="24"/>
        </w:rPr>
        <w:t xml:space="preserve"> </w:t>
      </w:r>
      <w:r>
        <w:rPr>
          <w:sz w:val="24"/>
        </w:rPr>
        <w:t>sensed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z w:val="24"/>
        </w:rPr>
        <w:t>different</w:t>
      </w:r>
      <w:r>
        <w:rPr>
          <w:spacing w:val="10"/>
          <w:sz w:val="24"/>
        </w:rPr>
        <w:t xml:space="preserve"> </w:t>
      </w:r>
      <w:r>
        <w:rPr>
          <w:sz w:val="24"/>
        </w:rPr>
        <w:t>sensors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obtained value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stored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IBM</w:t>
      </w:r>
      <w:r>
        <w:rPr>
          <w:spacing w:val="5"/>
          <w:sz w:val="24"/>
        </w:rPr>
        <w:t xml:space="preserve"> </w:t>
      </w:r>
      <w:r>
        <w:rPr>
          <w:sz w:val="24"/>
        </w:rPr>
        <w:t>cloud.</w:t>
      </w:r>
    </w:p>
    <w:p>
      <w:pPr>
        <w:pStyle w:val="9"/>
        <w:numPr>
          <w:ilvl w:val="2"/>
          <w:numId w:val="2"/>
        </w:numPr>
        <w:tabs>
          <w:tab w:val="left" w:pos="748"/>
        </w:tabs>
        <w:spacing w:before="193" w:after="0" w:line="295" w:lineRule="auto"/>
        <w:ind w:left="589" w:right="784" w:firstLine="2"/>
        <w:jc w:val="left"/>
        <w:rPr>
          <w:sz w:val="24"/>
        </w:rPr>
      </w:pPr>
      <w:r>
        <w:rPr>
          <w:sz w:val="24"/>
        </w:rPr>
        <w:t>Arduino</w:t>
      </w:r>
      <w:r>
        <w:rPr>
          <w:spacing w:val="5"/>
          <w:sz w:val="24"/>
        </w:rPr>
        <w:t xml:space="preserve"> </w:t>
      </w:r>
      <w:r>
        <w:rPr>
          <w:sz w:val="24"/>
        </w:rPr>
        <w:t>UNO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used</w:t>
      </w:r>
      <w:r>
        <w:rPr>
          <w:spacing w:val="18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processing</w:t>
      </w:r>
      <w:r>
        <w:rPr>
          <w:spacing w:val="6"/>
          <w:sz w:val="24"/>
        </w:rPr>
        <w:t xml:space="preserve"> </w:t>
      </w:r>
      <w:r>
        <w:rPr>
          <w:sz w:val="24"/>
        </w:rPr>
        <w:t>Unit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process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data</w:t>
      </w:r>
      <w:r>
        <w:rPr>
          <w:spacing w:val="12"/>
          <w:sz w:val="24"/>
        </w:rPr>
        <w:t xml:space="preserve"> </w:t>
      </w:r>
      <w:r>
        <w:rPr>
          <w:sz w:val="24"/>
        </w:rPr>
        <w:t>obtained</w:t>
      </w:r>
      <w:r>
        <w:rPr>
          <w:spacing w:val="11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sensors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8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weather</w:t>
      </w:r>
      <w:r>
        <w:rPr>
          <w:spacing w:val="-1"/>
          <w:sz w:val="24"/>
        </w:rPr>
        <w:t xml:space="preserve"> </w:t>
      </w:r>
      <w:r>
        <w:rPr>
          <w:sz w:val="24"/>
        </w:rPr>
        <w:t>API.</w:t>
      </w:r>
    </w:p>
    <w:p>
      <w:pPr>
        <w:pStyle w:val="9"/>
        <w:numPr>
          <w:ilvl w:val="2"/>
          <w:numId w:val="2"/>
        </w:numPr>
        <w:tabs>
          <w:tab w:val="left" w:pos="741"/>
        </w:tabs>
        <w:spacing w:before="164" w:after="0" w:line="273" w:lineRule="auto"/>
        <w:ind w:left="584" w:right="781" w:firstLine="7"/>
        <w:jc w:val="left"/>
        <w:rPr>
          <w:sz w:val="24"/>
        </w:rPr>
      </w:pPr>
      <w:r>
        <w:rPr>
          <w:sz w:val="24"/>
        </w:rPr>
        <w:t>NODE-RED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used</w:t>
      </w:r>
      <w:r>
        <w:rPr>
          <w:spacing w:val="7"/>
          <w:sz w:val="24"/>
        </w:rPr>
        <w:t xml:space="preserve"> </w:t>
      </w:r>
      <w:r>
        <w:rPr>
          <w:sz w:val="24"/>
        </w:rPr>
        <w:t>as</w:t>
      </w:r>
      <w:r>
        <w:rPr>
          <w:spacing w:val="10"/>
          <w:sz w:val="24"/>
        </w:rPr>
        <w:t xml:space="preserve"> </w:t>
      </w:r>
      <w:r>
        <w:rPr>
          <w:sz w:val="24"/>
        </w:rPr>
        <w:t>a programming</w:t>
      </w:r>
      <w:r>
        <w:rPr>
          <w:spacing w:val="5"/>
          <w:sz w:val="24"/>
        </w:rPr>
        <w:t xml:space="preserve"> </w:t>
      </w:r>
      <w:r>
        <w:rPr>
          <w:sz w:val="24"/>
        </w:rPr>
        <w:t>tool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hardware,</w:t>
      </w:r>
      <w:r>
        <w:rPr>
          <w:spacing w:val="14"/>
          <w:sz w:val="24"/>
        </w:rPr>
        <w:t xml:space="preserve"> </w:t>
      </w:r>
      <w:r>
        <w:rPr>
          <w:sz w:val="24"/>
        </w:rPr>
        <w:t>software,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APIs.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MQTT</w:t>
      </w:r>
      <w:r>
        <w:rPr>
          <w:spacing w:val="10"/>
          <w:sz w:val="24"/>
        </w:rPr>
        <w:t xml:space="preserve"> </w:t>
      </w:r>
      <w:r>
        <w:rPr>
          <w:sz w:val="24"/>
        </w:rPr>
        <w:t>protocol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followed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communication.</w:t>
      </w:r>
    </w:p>
    <w:p>
      <w:pPr>
        <w:pStyle w:val="9"/>
        <w:numPr>
          <w:ilvl w:val="2"/>
          <w:numId w:val="2"/>
        </w:numPr>
        <w:tabs>
          <w:tab w:val="left" w:pos="794"/>
        </w:tabs>
        <w:spacing w:before="198" w:after="0" w:line="328" w:lineRule="auto"/>
        <w:ind w:left="582" w:right="753" w:firstLine="9"/>
        <w:jc w:val="both"/>
        <w:rPr>
          <w:sz w:val="22"/>
        </w:rPr>
      </w:pPr>
      <w:r>
        <w:rPr>
          <w:sz w:val="24"/>
        </w:rPr>
        <w:t>All the collected data are provided to the user through a mobile application that was</w:t>
      </w:r>
      <w:r>
        <w:rPr>
          <w:spacing w:val="1"/>
          <w:sz w:val="24"/>
        </w:rPr>
        <w:t xml:space="preserve"> </w:t>
      </w:r>
      <w:r>
        <w:rPr>
          <w:sz w:val="24"/>
        </w:rPr>
        <w:t>developed using the MIT app inventor. The user could plan through an app, weather to water</w:t>
      </w:r>
      <w:r>
        <w:rPr>
          <w:spacing w:val="1"/>
          <w:sz w:val="24"/>
        </w:rPr>
        <w:t xml:space="preserve"> </w:t>
      </w:r>
      <w:r>
        <w:rPr>
          <w:sz w:val="24"/>
        </w:rPr>
        <w:t>the crop or not depending upon the sensor values. By using the app they can remotely operate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motor</w:t>
      </w:r>
      <w:r>
        <w:rPr>
          <w:spacing w:val="6"/>
          <w:sz w:val="24"/>
        </w:rPr>
        <w:t xml:space="preserve"> </w:t>
      </w:r>
      <w:r>
        <w:rPr>
          <w:sz w:val="24"/>
        </w:rPr>
        <w:t>switch</w:t>
      </w:r>
      <w:r>
        <w:rPr>
          <w:sz w:val="22"/>
        </w:rPr>
        <w:t>.</w:t>
      </w:r>
    </w:p>
    <w:p>
      <w:pPr>
        <w:spacing w:after="0" w:line="328" w:lineRule="auto"/>
        <w:jc w:val="both"/>
        <w:rPr>
          <w:sz w:val="22"/>
        </w:rPr>
      </w:pPr>
    </w:p>
    <w:p>
      <w:pPr>
        <w:spacing w:after="0" w:line="328" w:lineRule="auto"/>
        <w:jc w:val="center"/>
        <w:rPr>
          <w:sz w:val="22"/>
        </w:rPr>
        <w:sectPr>
          <w:pgSz w:w="12240" w:h="15840"/>
          <w:pgMar w:top="1220" w:right="680" w:bottom="280" w:left="1220" w:header="720" w:footer="720" w:gutter="0"/>
          <w:cols w:space="720" w:num="1"/>
        </w:sectPr>
      </w:pPr>
      <w:r>
        <w:rPr>
          <w:sz w:val="20"/>
        </w:rPr>
        <w:drawing>
          <wp:inline distT="0" distB="0" distL="0" distR="0">
            <wp:extent cx="3855720" cy="3680460"/>
            <wp:effectExtent l="0" t="0" r="11430" b="1524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8"/>
        </w:numPr>
        <w:tabs>
          <w:tab w:val="left" w:pos="943"/>
        </w:tabs>
        <w:spacing w:before="92" w:after="0" w:line="240" w:lineRule="auto"/>
        <w:ind w:left="942" w:right="0" w:hanging="352"/>
        <w:jc w:val="left"/>
        <w:rPr>
          <w:b/>
          <w:bCs/>
        </w:rPr>
      </w:pPr>
      <w:bookmarkStart w:id="15" w:name="3.2Solution and Technical Architecture"/>
      <w:bookmarkEnd w:id="15"/>
      <w:bookmarkStart w:id="16" w:name="3.2Solution and Technical Architecture"/>
      <w:bookmarkEnd w:id="16"/>
      <w:r>
        <w:rPr>
          <w:b/>
          <w:bCs/>
        </w:rPr>
        <w:t>Solution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Technical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Architecture</w:t>
      </w:r>
    </w:p>
    <w:p>
      <w:pPr>
        <w:pStyle w:val="6"/>
        <w:spacing w:before="33" w:line="360" w:lineRule="auto"/>
        <w:ind w:left="582" w:right="532" w:firstLine="2"/>
      </w:pPr>
      <w:r>
        <w:t>The</w:t>
      </w:r>
      <w:r>
        <w:rPr>
          <w:spacing w:val="9"/>
        </w:rPr>
        <w:t xml:space="preserve"> </w:t>
      </w:r>
      <w:r>
        <w:t>Deliverable</w:t>
      </w:r>
      <w:r>
        <w:rPr>
          <w:spacing w:val="18"/>
        </w:rPr>
        <w:t xml:space="preserve"> </w:t>
      </w:r>
      <w:r>
        <w:t>shall</w:t>
      </w:r>
      <w:r>
        <w:rPr>
          <w:spacing w:val="15"/>
        </w:rPr>
        <w:t xml:space="preserve"> </w:t>
      </w:r>
      <w:r>
        <w:t>include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architectural</w:t>
      </w:r>
      <w:r>
        <w:rPr>
          <w:spacing w:val="20"/>
        </w:rPr>
        <w:t xml:space="preserve"> </w:t>
      </w:r>
      <w:r>
        <w:t>diagram</w:t>
      </w:r>
      <w:r>
        <w:rPr>
          <w:spacing w:val="17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below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information</w:t>
      </w:r>
      <w:r>
        <w:rPr>
          <w:spacing w:val="15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per</w:t>
      </w:r>
      <w:r>
        <w:rPr>
          <w:rFonts w:hint="default"/>
          <w:lang w:val="en-US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table1</w:t>
      </w:r>
      <w:r>
        <w:rPr>
          <w:spacing w:val="4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Guidelines:</w:t>
      </w:r>
    </w:p>
    <w:p>
      <w:pPr>
        <w:pStyle w:val="9"/>
        <w:numPr>
          <w:ilvl w:val="2"/>
          <w:numId w:val="2"/>
        </w:numPr>
        <w:tabs>
          <w:tab w:val="left" w:pos="842"/>
        </w:tabs>
        <w:spacing w:before="217" w:after="0" w:line="360" w:lineRule="auto"/>
        <w:ind w:left="580" w:right="784" w:firstLine="72"/>
        <w:jc w:val="left"/>
        <w:rPr>
          <w:sz w:val="24"/>
        </w:rPr>
      </w:pP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different</w:t>
      </w:r>
      <w:r>
        <w:rPr>
          <w:spacing w:val="44"/>
          <w:sz w:val="24"/>
        </w:rPr>
        <w:t xml:space="preserve"> </w:t>
      </w:r>
      <w:r>
        <w:rPr>
          <w:sz w:val="24"/>
        </w:rPr>
        <w:t>soil</w:t>
      </w:r>
      <w:r>
        <w:rPr>
          <w:spacing w:val="32"/>
          <w:sz w:val="24"/>
        </w:rPr>
        <w:t xml:space="preserve"> </w:t>
      </w:r>
      <w:r>
        <w:rPr>
          <w:sz w:val="24"/>
        </w:rPr>
        <w:t>parameters</w:t>
      </w:r>
      <w:r>
        <w:rPr>
          <w:spacing w:val="31"/>
          <w:sz w:val="24"/>
        </w:rPr>
        <w:t xml:space="preserve"> </w:t>
      </w:r>
      <w:r>
        <w:rPr>
          <w:sz w:val="24"/>
        </w:rPr>
        <w:t>temperature,</w:t>
      </w:r>
      <w:r>
        <w:rPr>
          <w:spacing w:val="41"/>
          <w:sz w:val="24"/>
        </w:rPr>
        <w:t xml:space="preserve"> </w:t>
      </w:r>
      <w:r>
        <w:rPr>
          <w:sz w:val="24"/>
        </w:rPr>
        <w:t>soil</w:t>
      </w:r>
      <w:r>
        <w:rPr>
          <w:spacing w:val="30"/>
          <w:sz w:val="24"/>
        </w:rPr>
        <w:t xml:space="preserve"> </w:t>
      </w:r>
      <w:r>
        <w:rPr>
          <w:sz w:val="24"/>
        </w:rPr>
        <w:t>moistures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then</w:t>
      </w:r>
      <w:r>
        <w:rPr>
          <w:spacing w:val="30"/>
          <w:sz w:val="24"/>
        </w:rPr>
        <w:t xml:space="preserve"> </w:t>
      </w:r>
      <w:r>
        <w:rPr>
          <w:sz w:val="24"/>
        </w:rPr>
        <w:t>humidity</w:t>
      </w:r>
      <w:r>
        <w:rPr>
          <w:spacing w:val="36"/>
          <w:sz w:val="24"/>
        </w:rPr>
        <w:t xml:space="preserve"> </w:t>
      </w:r>
      <w:r>
        <w:rPr>
          <w:sz w:val="24"/>
        </w:rPr>
        <w:t>are</w:t>
      </w:r>
      <w:r>
        <w:rPr>
          <w:spacing w:val="37"/>
          <w:sz w:val="24"/>
        </w:rPr>
        <w:t xml:space="preserve"> </w:t>
      </w:r>
      <w:r>
        <w:rPr>
          <w:sz w:val="24"/>
        </w:rPr>
        <w:t>sensed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z w:val="24"/>
        </w:rPr>
        <w:t>different</w:t>
      </w:r>
      <w:r>
        <w:rPr>
          <w:spacing w:val="10"/>
          <w:sz w:val="24"/>
        </w:rPr>
        <w:t xml:space="preserve"> </w:t>
      </w:r>
      <w:r>
        <w:rPr>
          <w:sz w:val="24"/>
        </w:rPr>
        <w:t>sensors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obtained</w:t>
      </w:r>
      <w:r>
        <w:rPr>
          <w:spacing w:val="2"/>
          <w:sz w:val="24"/>
        </w:rPr>
        <w:t xml:space="preserve"> </w:t>
      </w:r>
      <w:r>
        <w:rPr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stored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IBM</w:t>
      </w:r>
      <w:r>
        <w:rPr>
          <w:spacing w:val="7"/>
          <w:sz w:val="24"/>
        </w:rPr>
        <w:t xml:space="preserve"> </w:t>
      </w:r>
      <w:r>
        <w:rPr>
          <w:sz w:val="24"/>
        </w:rPr>
        <w:t>cloud.</w:t>
      </w:r>
    </w:p>
    <w:p>
      <w:pPr>
        <w:pStyle w:val="9"/>
        <w:numPr>
          <w:numId w:val="0"/>
        </w:numPr>
        <w:tabs>
          <w:tab w:val="left" w:pos="842"/>
        </w:tabs>
        <w:spacing w:before="217" w:after="0" w:line="360" w:lineRule="auto"/>
        <w:ind w:left="652" w:leftChars="0" w:right="784" w:rightChars="0"/>
        <w:jc w:val="left"/>
        <w:rPr>
          <w:sz w:val="24"/>
        </w:rPr>
      </w:pPr>
    </w:p>
    <w:p>
      <w:pPr>
        <w:pStyle w:val="9"/>
        <w:numPr>
          <w:ilvl w:val="2"/>
          <w:numId w:val="2"/>
        </w:numPr>
        <w:tabs>
          <w:tab w:val="left" w:pos="746"/>
        </w:tabs>
        <w:spacing w:before="54" w:after="0" w:line="360" w:lineRule="auto"/>
        <w:ind w:left="745" w:right="0" w:hanging="155"/>
        <w:jc w:val="left"/>
      </w:pPr>
      <w:r>
        <w:rPr>
          <w:sz w:val="24"/>
        </w:rPr>
        <w:t>Arduino</w:t>
      </w:r>
      <w:r>
        <w:rPr>
          <w:spacing w:val="7"/>
          <w:sz w:val="24"/>
        </w:rPr>
        <w:t xml:space="preserve"> </w:t>
      </w:r>
      <w:r>
        <w:rPr>
          <w:sz w:val="24"/>
        </w:rPr>
        <w:t>UNO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used</w:t>
      </w:r>
      <w:r>
        <w:rPr>
          <w:spacing w:val="18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processing</w:t>
      </w:r>
      <w:r>
        <w:rPr>
          <w:spacing w:val="6"/>
          <w:sz w:val="24"/>
        </w:rPr>
        <w:t xml:space="preserve"> </w:t>
      </w:r>
      <w:r>
        <w:rPr>
          <w:sz w:val="24"/>
        </w:rPr>
        <w:t>Unit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process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data</w:t>
      </w:r>
      <w:r>
        <w:rPr>
          <w:spacing w:val="12"/>
          <w:sz w:val="24"/>
        </w:rPr>
        <w:t xml:space="preserve"> </w:t>
      </w:r>
      <w:r>
        <w:rPr>
          <w:sz w:val="24"/>
        </w:rPr>
        <w:t>obtained</w:t>
      </w:r>
      <w:r>
        <w:rPr>
          <w:spacing w:val="13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sensors</w:t>
      </w:r>
      <w:r>
        <w:rPr>
          <w:rFonts w:hint="default"/>
          <w:sz w:val="24"/>
          <w:lang w:val="en-US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weather</w:t>
      </w:r>
      <w:r>
        <w:rPr>
          <w:spacing w:val="-8"/>
        </w:rPr>
        <w:t xml:space="preserve"> </w:t>
      </w:r>
      <w:r>
        <w:t>API.</w:t>
      </w:r>
    </w:p>
    <w:p>
      <w:pPr>
        <w:pStyle w:val="9"/>
        <w:numPr>
          <w:numId w:val="0"/>
        </w:numPr>
        <w:tabs>
          <w:tab w:val="left" w:pos="746"/>
        </w:tabs>
        <w:spacing w:before="54" w:after="0" w:line="360" w:lineRule="auto"/>
        <w:ind w:left="590" w:leftChars="0" w:right="0" w:rightChars="0"/>
        <w:jc w:val="left"/>
      </w:pPr>
    </w:p>
    <w:p>
      <w:pPr>
        <w:pStyle w:val="9"/>
        <w:numPr>
          <w:ilvl w:val="2"/>
          <w:numId w:val="2"/>
        </w:numPr>
        <w:tabs>
          <w:tab w:val="left" w:pos="741"/>
        </w:tabs>
        <w:spacing w:before="224" w:after="0" w:line="360" w:lineRule="auto"/>
        <w:ind w:left="584" w:right="776" w:firstLine="7"/>
        <w:jc w:val="left"/>
        <w:rPr>
          <w:sz w:val="24"/>
        </w:rPr>
      </w:pPr>
      <w:r>
        <w:rPr>
          <w:sz w:val="24"/>
        </w:rPr>
        <w:t>NODE-RED</w:t>
      </w:r>
      <w:r>
        <w:rPr>
          <w:spacing w:val="7"/>
          <w:sz w:val="24"/>
        </w:rPr>
        <w:t xml:space="preserve"> </w:t>
      </w:r>
      <w:r>
        <w:rPr>
          <w:sz w:val="24"/>
        </w:rPr>
        <w:t>is used</w:t>
      </w:r>
      <w:r>
        <w:rPr>
          <w:spacing w:val="11"/>
          <w:sz w:val="24"/>
        </w:rPr>
        <w:t xml:space="preserve"> </w:t>
      </w:r>
      <w:r>
        <w:rPr>
          <w:sz w:val="24"/>
        </w:rPr>
        <w:t>as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6"/>
          <w:sz w:val="24"/>
        </w:rPr>
        <w:t xml:space="preserve"> </w:t>
      </w:r>
      <w:r>
        <w:rPr>
          <w:sz w:val="24"/>
        </w:rPr>
        <w:t>tool to</w:t>
      </w:r>
      <w:r>
        <w:rPr>
          <w:spacing w:val="3"/>
          <w:sz w:val="24"/>
        </w:rPr>
        <w:t xml:space="preserve"> </w:t>
      </w: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hardware,</w:t>
      </w:r>
      <w:r>
        <w:rPr>
          <w:spacing w:val="10"/>
          <w:sz w:val="24"/>
        </w:rPr>
        <w:t xml:space="preserve"> </w:t>
      </w:r>
      <w:r>
        <w:rPr>
          <w:sz w:val="24"/>
        </w:rPr>
        <w:t>software,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APIs.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MQTT</w:t>
      </w:r>
      <w:r>
        <w:rPr>
          <w:spacing w:val="10"/>
          <w:sz w:val="24"/>
        </w:rPr>
        <w:t xml:space="preserve"> </w:t>
      </w:r>
      <w:r>
        <w:rPr>
          <w:sz w:val="24"/>
        </w:rPr>
        <w:t>protocol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followed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communication.</w:t>
      </w:r>
    </w:p>
    <w:p>
      <w:pPr>
        <w:pStyle w:val="9"/>
        <w:numPr>
          <w:numId w:val="0"/>
        </w:numPr>
        <w:tabs>
          <w:tab w:val="left" w:pos="741"/>
        </w:tabs>
        <w:spacing w:before="224" w:after="0" w:line="360" w:lineRule="auto"/>
        <w:ind w:left="591" w:leftChars="0" w:right="776" w:rightChars="0"/>
        <w:jc w:val="left"/>
        <w:rPr>
          <w:sz w:val="24"/>
        </w:rPr>
      </w:pPr>
    </w:p>
    <w:p>
      <w:pPr>
        <w:pStyle w:val="9"/>
        <w:numPr>
          <w:ilvl w:val="2"/>
          <w:numId w:val="2"/>
        </w:numPr>
        <w:tabs>
          <w:tab w:val="left" w:pos="796"/>
        </w:tabs>
        <w:spacing w:before="60" w:after="0" w:line="360" w:lineRule="auto"/>
        <w:ind w:left="587" w:right="777" w:firstLine="4"/>
        <w:jc w:val="left"/>
        <w:rPr>
          <w:sz w:val="24"/>
        </w:rPr>
      </w:pPr>
      <w:r>
        <w:rPr>
          <w:sz w:val="24"/>
        </w:rPr>
        <w:t>All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collected</w:t>
      </w:r>
      <w:r>
        <w:rPr>
          <w:spacing w:val="55"/>
          <w:sz w:val="24"/>
        </w:rPr>
        <w:t xml:space="preserve"> </w:t>
      </w:r>
      <w:r>
        <w:rPr>
          <w:sz w:val="24"/>
        </w:rPr>
        <w:t>data</w:t>
      </w:r>
      <w:r>
        <w:rPr>
          <w:spacing w:val="50"/>
          <w:sz w:val="24"/>
        </w:rPr>
        <w:t xml:space="preserve"> </w:t>
      </w:r>
      <w:r>
        <w:rPr>
          <w:sz w:val="24"/>
        </w:rPr>
        <w:t>are</w:t>
      </w:r>
      <w:r>
        <w:rPr>
          <w:spacing w:val="47"/>
          <w:sz w:val="24"/>
        </w:rPr>
        <w:t xml:space="preserve"> </w:t>
      </w:r>
      <w:r>
        <w:rPr>
          <w:sz w:val="24"/>
        </w:rPr>
        <w:t>provided</w:t>
      </w:r>
      <w:r>
        <w:rPr>
          <w:spacing w:val="51"/>
          <w:sz w:val="24"/>
        </w:rPr>
        <w:t xml:space="preserve"> </w:t>
      </w:r>
      <w:r>
        <w:rPr>
          <w:sz w:val="24"/>
        </w:rPr>
        <w:t>to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user</w:t>
      </w:r>
      <w:r>
        <w:rPr>
          <w:spacing w:val="47"/>
          <w:sz w:val="24"/>
        </w:rPr>
        <w:t xml:space="preserve"> </w:t>
      </w:r>
      <w:r>
        <w:rPr>
          <w:sz w:val="24"/>
        </w:rPr>
        <w:t>through</w:t>
      </w:r>
      <w:r>
        <w:rPr>
          <w:spacing w:val="56"/>
          <w:sz w:val="24"/>
        </w:rPr>
        <w:t xml:space="preserve"> </w:t>
      </w:r>
      <w:r>
        <w:rPr>
          <w:sz w:val="24"/>
        </w:rPr>
        <w:t>a</w:t>
      </w:r>
      <w:r>
        <w:rPr>
          <w:spacing w:val="47"/>
          <w:sz w:val="24"/>
        </w:rPr>
        <w:t xml:space="preserve"> </w:t>
      </w:r>
      <w:r>
        <w:rPr>
          <w:sz w:val="24"/>
        </w:rPr>
        <w:t>mobile</w:t>
      </w:r>
      <w:r>
        <w:rPr>
          <w:spacing w:val="5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50"/>
          <w:sz w:val="24"/>
        </w:rPr>
        <w:t xml:space="preserve"> </w:t>
      </w:r>
      <w:r>
        <w:rPr>
          <w:sz w:val="24"/>
        </w:rPr>
        <w:t>that</w:t>
      </w:r>
      <w:r>
        <w:rPr>
          <w:spacing w:val="47"/>
          <w:sz w:val="24"/>
        </w:rPr>
        <w:t xml:space="preserve"> </w:t>
      </w:r>
      <w:r>
        <w:rPr>
          <w:sz w:val="24"/>
        </w:rPr>
        <w:t>was</w:t>
      </w:r>
      <w:r>
        <w:rPr>
          <w:spacing w:val="-57"/>
          <w:sz w:val="24"/>
        </w:rPr>
        <w:t xml:space="preserve"> </w:t>
      </w:r>
      <w:r>
        <w:rPr>
          <w:sz w:val="24"/>
        </w:rPr>
        <w:t>developed</w:t>
      </w:r>
      <w:r>
        <w:rPr>
          <w:spacing w:val="24"/>
          <w:sz w:val="24"/>
        </w:rPr>
        <w:t xml:space="preserve"> </w:t>
      </w:r>
      <w:r>
        <w:rPr>
          <w:sz w:val="24"/>
        </w:rPr>
        <w:t>using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MIT</w:t>
      </w:r>
      <w:r>
        <w:rPr>
          <w:spacing w:val="37"/>
          <w:sz w:val="24"/>
        </w:rPr>
        <w:t xml:space="preserve"> </w:t>
      </w:r>
      <w:r>
        <w:rPr>
          <w:sz w:val="24"/>
        </w:rPr>
        <w:t>app</w:t>
      </w:r>
      <w:r>
        <w:rPr>
          <w:spacing w:val="31"/>
          <w:sz w:val="24"/>
        </w:rPr>
        <w:t xml:space="preserve"> </w:t>
      </w:r>
      <w:r>
        <w:rPr>
          <w:sz w:val="24"/>
        </w:rPr>
        <w:t>inventor.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user</w:t>
      </w:r>
      <w:r>
        <w:rPr>
          <w:spacing w:val="34"/>
          <w:sz w:val="24"/>
        </w:rPr>
        <w:t xml:space="preserve"> </w:t>
      </w:r>
      <w:r>
        <w:rPr>
          <w:sz w:val="24"/>
        </w:rPr>
        <w:t>could</w:t>
      </w:r>
      <w:r>
        <w:rPr>
          <w:spacing w:val="31"/>
          <w:sz w:val="24"/>
        </w:rPr>
        <w:t xml:space="preserve"> </w:t>
      </w:r>
      <w:r>
        <w:rPr>
          <w:sz w:val="24"/>
        </w:rPr>
        <w:t>decide</w:t>
      </w:r>
      <w:r>
        <w:rPr>
          <w:spacing w:val="28"/>
          <w:sz w:val="24"/>
        </w:rPr>
        <w:t xml:space="preserve"> </w:t>
      </w:r>
      <w:r>
        <w:rPr>
          <w:sz w:val="24"/>
        </w:rPr>
        <w:t>through</w:t>
      </w:r>
      <w:r>
        <w:rPr>
          <w:spacing w:val="31"/>
          <w:sz w:val="24"/>
        </w:rPr>
        <w:t xml:space="preserve"> </w:t>
      </w:r>
      <w:r>
        <w:rPr>
          <w:sz w:val="24"/>
        </w:rPr>
        <w:t>an</w:t>
      </w:r>
      <w:r>
        <w:rPr>
          <w:spacing w:val="36"/>
          <w:sz w:val="24"/>
        </w:rPr>
        <w:t xml:space="preserve"> </w:t>
      </w:r>
      <w:r>
        <w:rPr>
          <w:sz w:val="24"/>
        </w:rPr>
        <w:t>app,</w:t>
      </w:r>
      <w:r>
        <w:rPr>
          <w:spacing w:val="27"/>
          <w:sz w:val="24"/>
        </w:rPr>
        <w:t xml:space="preserve"> </w:t>
      </w:r>
      <w:r>
        <w:rPr>
          <w:sz w:val="24"/>
        </w:rPr>
        <w:t>weather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</w:p>
    <w:p>
      <w:pPr>
        <w:pStyle w:val="6"/>
        <w:spacing w:before="61" w:line="636" w:lineRule="auto"/>
        <w:ind w:left="587" w:right="780" w:hanging="8"/>
        <w:rPr>
          <w:sz w:val="24"/>
        </w:rPr>
        <w:sectPr>
          <w:pgSz w:w="12240" w:h="15840"/>
          <w:pgMar w:top="1340" w:right="680" w:bottom="280" w:left="1220" w:header="720" w:footer="720" w:gutter="0"/>
          <w:cols w:space="720" w:num="1"/>
        </w:sect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1049020</wp:posOffset>
            </wp:positionV>
            <wp:extent cx="5200650" cy="2581275"/>
            <wp:effectExtent l="0" t="0" r="0" b="9525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4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water</w:t>
      </w:r>
      <w:r>
        <w:rPr>
          <w:spacing w:val="-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crop</w:t>
      </w:r>
      <w:r>
        <w:rPr>
          <w:spacing w:val="11"/>
        </w:rPr>
        <w:t xml:space="preserve"> </w:t>
      </w:r>
      <w:r>
        <w:t>or not</w:t>
      </w:r>
      <w:r>
        <w:rPr>
          <w:spacing w:val="9"/>
        </w:rPr>
        <w:t xml:space="preserve"> </w:t>
      </w:r>
      <w:r>
        <w:t>depending</w:t>
      </w:r>
      <w:r>
        <w:rPr>
          <w:spacing w:val="3"/>
        </w:rPr>
        <w:t xml:space="preserve"> </w:t>
      </w:r>
      <w:r>
        <w:t>upon the</w:t>
      </w:r>
      <w:r>
        <w:rPr>
          <w:spacing w:val="12"/>
        </w:rPr>
        <w:t xml:space="preserve"> </w:t>
      </w:r>
      <w:r>
        <w:t>sensor</w:t>
      </w:r>
      <w:r>
        <w:rPr>
          <w:spacing w:val="3"/>
        </w:rPr>
        <w:t xml:space="preserve"> </w:t>
      </w:r>
      <w:r>
        <w:t>values.</w:t>
      </w:r>
      <w:r>
        <w:rPr>
          <w:spacing w:val="3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app,</w:t>
      </w:r>
      <w:r>
        <w:rPr>
          <w:spacing w:val="8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remotely</w:t>
      </w:r>
      <w:r>
        <w:rPr>
          <w:spacing w:val="-57"/>
        </w:rPr>
        <w:t xml:space="preserve"> </w:t>
      </w:r>
      <w:r>
        <w:t>operate</w:t>
      </w:r>
      <w:r>
        <w:rPr>
          <w:spacing w:val="1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motor</w:t>
      </w:r>
      <w:r>
        <w:rPr>
          <w:spacing w:val="6"/>
        </w:rPr>
        <w:t xml:space="preserve"> </w:t>
      </w:r>
      <w:r>
        <w:t>switch.</w:t>
      </w:r>
    </w:p>
    <w:p>
      <w:pPr>
        <w:pStyle w:val="6"/>
        <w:rPr>
          <w:sz w:val="26"/>
        </w:rPr>
      </w:pPr>
    </w:p>
    <w:p>
      <w:pPr>
        <w:pStyle w:val="6"/>
        <w:spacing w:before="6"/>
        <w:rPr>
          <w:sz w:val="23"/>
        </w:rPr>
      </w:pPr>
    </w:p>
    <w:p>
      <w:pPr>
        <w:pStyle w:val="9"/>
        <w:numPr>
          <w:numId w:val="0"/>
        </w:numPr>
        <w:tabs>
          <w:tab w:val="left" w:pos="3193"/>
          <w:tab w:val="left" w:pos="3194"/>
        </w:tabs>
        <w:spacing w:before="0" w:after="0" w:line="240" w:lineRule="auto"/>
        <w:ind w:left="127" w:leftChars="0" w:right="0" w:rightChars="0"/>
        <w:jc w:val="center"/>
        <w:rPr>
          <w:b/>
          <w:sz w:val="20"/>
        </w:rPr>
      </w:pPr>
      <w:r>
        <w:rPr>
          <w:b/>
          <w:sz w:val="22"/>
        </w:rPr>
        <w:t>PROJECT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PLANNING</w:t>
      </w:r>
      <w:r>
        <w:rPr>
          <w:b/>
          <w:spacing w:val="-13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SCHEDULING</w:t>
      </w:r>
    </w:p>
    <w:p>
      <w:pPr>
        <w:pStyle w:val="6"/>
        <w:spacing w:before="6"/>
        <w:rPr>
          <w:rFonts w:hint="default"/>
          <w:b/>
          <w:sz w:val="16"/>
          <w:lang w:val="en-US"/>
        </w:rPr>
      </w:pPr>
    </w:p>
    <w:p>
      <w:pPr>
        <w:pStyle w:val="6"/>
        <w:spacing w:before="6"/>
        <w:jc w:val="center"/>
        <w:rPr>
          <w:rFonts w:hint="default"/>
          <w:b/>
          <w:sz w:val="16"/>
          <w:lang w:val="en-US"/>
        </w:rPr>
      </w:pPr>
      <w:r>
        <w:rPr>
          <w:rFonts w:hint="default"/>
          <w:b/>
          <w:sz w:val="16"/>
          <w:lang w:val="en-US"/>
        </w:rPr>
        <w:drawing>
          <wp:inline distT="0" distB="0" distL="114300" distR="114300">
            <wp:extent cx="6172835" cy="3061970"/>
            <wp:effectExtent l="0" t="0" r="18415" b="5080"/>
            <wp:docPr id="4" name="Picture 4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)"/>
                    <pic:cNvPicPr>
                      <a:picLocks noChangeAspect="1"/>
                    </pic:cNvPicPr>
                  </pic:nvPicPr>
                  <pic:blipFill>
                    <a:blip r:embed="rId14"/>
                    <a:srcRect l="14370" t="20947" r="13895" b="15797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7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220" w:right="680" w:bottom="280" w:left="1220" w:header="720" w:footer="720" w:gutter="0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spacing w:before="9"/>
        <w:rPr>
          <w:b/>
          <w:sz w:val="19"/>
        </w:rPr>
      </w:pPr>
    </w:p>
    <w:p>
      <w:pPr>
        <w:pStyle w:val="9"/>
        <w:numPr>
          <w:ilvl w:val="0"/>
          <w:numId w:val="9"/>
        </w:numPr>
        <w:tabs>
          <w:tab w:val="left" w:pos="3817"/>
          <w:tab w:val="left" w:pos="3818"/>
        </w:tabs>
        <w:spacing w:before="91" w:after="0" w:line="240" w:lineRule="auto"/>
        <w:ind w:left="3817" w:right="0" w:hanging="3692"/>
        <w:jc w:val="left"/>
        <w:rPr>
          <w:b/>
          <w:sz w:val="20"/>
        </w:rPr>
      </w:pPr>
      <w:r>
        <w:rPr>
          <w:b/>
          <w:sz w:val="22"/>
        </w:rPr>
        <w:t>CODING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SOLUTIONING</w:t>
      </w: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spacing w:before="10"/>
        <w:rPr>
          <w:b/>
          <w:sz w:val="31"/>
        </w:rPr>
      </w:pPr>
    </w:p>
    <w:p>
      <w:pPr>
        <w:pStyle w:val="9"/>
        <w:numPr>
          <w:ilvl w:val="1"/>
          <w:numId w:val="9"/>
        </w:numPr>
        <w:tabs>
          <w:tab w:val="left" w:pos="1281"/>
        </w:tabs>
        <w:spacing w:before="0" w:after="0" w:line="240" w:lineRule="auto"/>
        <w:ind w:left="1280" w:right="0" w:hanging="337"/>
        <w:jc w:val="left"/>
        <w:rPr>
          <w:b/>
          <w:sz w:val="22"/>
        </w:rPr>
      </w:pPr>
      <w:r>
        <w:rPr>
          <w:b/>
          <w:sz w:val="22"/>
        </w:rPr>
        <w:t>Feature</w:t>
      </w: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spacing w:before="201" w:line="340" w:lineRule="auto"/>
        <w:ind w:left="227" w:right="7789"/>
      </w:pPr>
      <w:r>
        <w:rPr>
          <w:spacing w:val="-1"/>
        </w:rPr>
        <w:t>import wiotp.sdk.device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time</w:t>
      </w:r>
    </w:p>
    <w:p>
      <w:pPr>
        <w:pStyle w:val="6"/>
        <w:spacing w:line="343" w:lineRule="auto"/>
        <w:ind w:left="222" w:right="8586" w:firstLine="2"/>
      </w:pPr>
      <w:r>
        <w:t>import</w:t>
      </w:r>
      <w:r>
        <w:rPr>
          <w:spacing w:val="6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1"/>
        </w:rPr>
        <w:t>import datetime</w:t>
      </w:r>
      <w:r>
        <w:rPr>
          <w:spacing w:val="-57"/>
        </w:rPr>
        <w:t xml:space="preserve"> </w:t>
      </w:r>
      <w:r>
        <w:t>import random</w:t>
      </w:r>
      <w:r>
        <w:rPr>
          <w:spacing w:val="1"/>
        </w:rPr>
        <w:t xml:space="preserve"> </w:t>
      </w:r>
      <w:r>
        <w:t>myConfig</w:t>
      </w:r>
      <w:r>
        <w:rPr>
          <w:spacing w:val="3"/>
        </w:rPr>
        <w:t xml:space="preserve"> </w:t>
      </w:r>
      <w:r>
        <w:t>={</w:t>
      </w:r>
    </w:p>
    <w:p>
      <w:pPr>
        <w:pStyle w:val="6"/>
        <w:spacing w:line="262" w:lineRule="exact"/>
        <w:ind w:left="476"/>
      </w:pPr>
      <w:r>
        <w:t>"identity":</w:t>
      </w:r>
      <w:r>
        <w:rPr>
          <w:spacing w:val="22"/>
        </w:rPr>
        <w:t xml:space="preserve"> </w:t>
      </w:r>
      <w:r>
        <w:t>{</w:t>
      </w:r>
    </w:p>
    <w:p>
      <w:pPr>
        <w:pStyle w:val="6"/>
        <w:spacing w:before="90"/>
        <w:ind w:left="834"/>
      </w:pPr>
      <w:r>
        <w:t>"orgId":</w:t>
      </w:r>
      <w:r>
        <w:rPr>
          <w:spacing w:val="-8"/>
        </w:rPr>
        <w:t xml:space="preserve"> </w:t>
      </w:r>
      <w:r>
        <w:t>"0hzydu",</w:t>
      </w:r>
    </w:p>
    <w:p>
      <w:pPr>
        <w:pStyle w:val="6"/>
        <w:spacing w:before="138" w:line="369" w:lineRule="auto"/>
        <w:ind w:left="834" w:right="7257"/>
      </w:pPr>
      <w:r>
        <w:rPr>
          <w:spacing w:val="-2"/>
        </w:rPr>
        <w:t xml:space="preserve">"typeId": </w:t>
      </w:r>
      <w:r>
        <w:rPr>
          <w:spacing w:val="-1"/>
        </w:rPr>
        <w:t>"NodeMCU",</w:t>
      </w:r>
      <w:r>
        <w:rPr>
          <w:spacing w:val="-57"/>
        </w:rPr>
        <w:t xml:space="preserve"> </w:t>
      </w:r>
      <w:r>
        <w:t>"deviceId":</w:t>
      </w:r>
      <w:r>
        <w:rPr>
          <w:spacing w:val="8"/>
        </w:rPr>
        <w:t xml:space="preserve"> </w:t>
      </w:r>
      <w:r>
        <w:t>"12345"</w:t>
      </w:r>
    </w:p>
    <w:p>
      <w:pPr>
        <w:pStyle w:val="6"/>
        <w:spacing w:line="258" w:lineRule="exact"/>
        <w:ind w:left="481"/>
      </w:pPr>
      <w:r>
        <w:t>},</w:t>
      </w:r>
    </w:p>
    <w:p>
      <w:pPr>
        <w:pStyle w:val="6"/>
        <w:spacing w:before="98"/>
        <w:ind w:left="476"/>
      </w:pPr>
      <w:r>
        <w:t>"auth":</w:t>
      </w:r>
      <w:r>
        <w:rPr>
          <w:spacing w:val="20"/>
        </w:rPr>
        <w:t xml:space="preserve"> </w:t>
      </w:r>
      <w:r>
        <w:t>{</w:t>
      </w:r>
    </w:p>
    <w:p>
      <w:pPr>
        <w:pStyle w:val="6"/>
        <w:spacing w:before="149"/>
        <w:ind w:left="716"/>
      </w:pPr>
      <w:r>
        <w:t>"token":</w:t>
      </w:r>
      <w:r>
        <w:rPr>
          <w:spacing w:val="-5"/>
        </w:rPr>
        <w:t xml:space="preserve"> </w:t>
      </w:r>
      <w:r>
        <w:t>"12345678"</w:t>
      </w:r>
    </w:p>
    <w:p>
      <w:pPr>
        <w:pStyle w:val="6"/>
        <w:spacing w:before="115"/>
        <w:ind w:left="481"/>
      </w:pPr>
      <w:r>
        <w:t>}</w:t>
      </w:r>
    </w:p>
    <w:p>
      <w:pPr>
        <w:pStyle w:val="6"/>
        <w:spacing w:before="101"/>
        <w:ind w:left="241"/>
      </w:pPr>
      <w:r>
        <w:t>}</w:t>
      </w:r>
    </w:p>
    <w:p>
      <w:pPr>
        <w:pStyle w:val="6"/>
        <w:spacing w:before="147" w:line="216" w:lineRule="auto"/>
        <w:ind w:left="227" w:right="1325"/>
      </w:pPr>
      <w:r>
        <w:rPr>
          <w:spacing w:val="-1"/>
        </w:rPr>
        <w:t>client</w:t>
      </w:r>
      <w:r>
        <w:rPr>
          <w:spacing w:val="16"/>
        </w:rPr>
        <w:t xml:space="preserve"> </w:t>
      </w:r>
      <w:r>
        <w:rPr>
          <w:spacing w:val="-1"/>
        </w:rPr>
        <w:t>=</w:t>
      </w:r>
      <w:r>
        <w:rPr>
          <w:spacing w:val="11"/>
        </w:rPr>
        <w:t xml:space="preserve"> </w:t>
      </w:r>
      <w:r>
        <w:rPr>
          <w:spacing w:val="-1"/>
        </w:rPr>
        <w:t>wiotp.sdk.device.DeviceClient(config=myConfig,logHandlers=None)</w:t>
      </w:r>
      <w:r>
        <w:rPr>
          <w:spacing w:val="-57"/>
        </w:rPr>
        <w:t xml:space="preserve"> </w:t>
      </w:r>
      <w:r>
        <w:t>client.connect</w:t>
      </w:r>
      <w:r>
        <w:rPr>
          <w:spacing w:val="21"/>
        </w:rPr>
        <w:t xml:space="preserve"> </w:t>
      </w:r>
      <w:r>
        <w:t>()</w:t>
      </w:r>
    </w:p>
    <w:p>
      <w:pPr>
        <w:pStyle w:val="6"/>
        <w:spacing w:before="112"/>
        <w:ind w:left="227"/>
      </w:pPr>
      <w:r>
        <w:rPr>
          <w:spacing w:val="-1"/>
        </w:rPr>
        <w:t>def</w:t>
      </w:r>
      <w:r>
        <w:rPr>
          <w:spacing w:val="-25"/>
        </w:rPr>
        <w:t xml:space="preserve"> </w:t>
      </w:r>
      <w:r>
        <w:rPr>
          <w:spacing w:val="-1"/>
        </w:rPr>
        <w:t>myCommandCallback</w:t>
      </w:r>
      <w:r>
        <w:rPr>
          <w:spacing w:val="10"/>
        </w:rPr>
        <w:t xml:space="preserve"> </w:t>
      </w:r>
      <w:r>
        <w:rPr>
          <w:spacing w:val="-1"/>
        </w:rPr>
        <w:t>(cmd)</w:t>
      </w:r>
      <w:r>
        <w:rPr>
          <w:spacing w:val="26"/>
        </w:rPr>
        <w:t xml:space="preserve"> </w:t>
      </w:r>
      <w:r>
        <w:t>:</w:t>
      </w:r>
    </w:p>
    <w:p>
      <w:pPr>
        <w:pStyle w:val="6"/>
        <w:spacing w:before="106" w:line="367" w:lineRule="auto"/>
        <w:ind w:left="462" w:hanging="3"/>
      </w:pPr>
      <w:r>
        <w:t>print("Message</w:t>
      </w:r>
      <w:r>
        <w:rPr>
          <w:spacing w:val="-5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Platform:</w:t>
      </w:r>
      <w:r>
        <w:rPr>
          <w:spacing w:val="-5"/>
        </w:rPr>
        <w:t xml:space="preserve"> </w:t>
      </w:r>
      <w:r>
        <w:t>%s"</w:t>
      </w:r>
      <w:r>
        <w:rPr>
          <w:spacing w:val="-3"/>
        </w:rPr>
        <w:t xml:space="preserve"> </w:t>
      </w:r>
      <w:r>
        <w:t>%cmd.data['command'])</w:t>
      </w:r>
      <w:r>
        <w:rPr>
          <w:spacing w:val="-57"/>
        </w:rPr>
        <w:t xml:space="preserve"> </w:t>
      </w:r>
      <w:r>
        <w:t>m=cmd.data['command']</w:t>
      </w:r>
    </w:p>
    <w:p>
      <w:pPr>
        <w:spacing w:after="0" w:line="367" w:lineRule="auto"/>
        <w:sectPr>
          <w:pgSz w:w="12240" w:h="15840"/>
          <w:pgMar w:top="1500" w:right="680" w:bottom="280" w:left="1220" w:header="720" w:footer="720" w:gutter="0"/>
          <w:cols w:space="720" w:num="1"/>
        </w:sectPr>
      </w:pPr>
    </w:p>
    <w:p>
      <w:pPr>
        <w:pStyle w:val="6"/>
        <w:spacing w:before="61" w:line="367" w:lineRule="auto"/>
        <w:ind w:left="700" w:right="6871" w:hanging="233"/>
      </w:pPr>
      <w:r>
        <w:t>if (m=="motoron"):</w:t>
      </w:r>
      <w:r>
        <w:rPr>
          <w:spacing w:val="1"/>
        </w:rPr>
        <w:t xml:space="preserve"> </w:t>
      </w:r>
      <w:r>
        <w:rPr>
          <w:spacing w:val="-1"/>
        </w:rPr>
        <w:t>print("Motor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switchedon")</w:t>
      </w:r>
    </w:p>
    <w:p>
      <w:pPr>
        <w:pStyle w:val="6"/>
        <w:spacing w:line="247" w:lineRule="exact"/>
        <w:ind w:left="469"/>
      </w:pPr>
      <w:r>
        <w:rPr>
          <w:spacing w:val="-1"/>
        </w:rPr>
        <w:t>elif</w:t>
      </w:r>
      <w:r>
        <w:rPr>
          <w:spacing w:val="-12"/>
        </w:rPr>
        <w:t xml:space="preserve"> </w:t>
      </w:r>
      <w:r>
        <w:rPr>
          <w:spacing w:val="-1"/>
        </w:rPr>
        <w:t>(m=="motoroff"):</w:t>
      </w:r>
    </w:p>
    <w:p>
      <w:pPr>
        <w:pStyle w:val="6"/>
        <w:spacing w:before="98" w:line="367" w:lineRule="auto"/>
        <w:ind w:left="460" w:right="6606" w:firstLine="240"/>
      </w:pPr>
      <w:r>
        <w:t>print</w:t>
      </w:r>
      <w:r>
        <w:rPr>
          <w:spacing w:val="-8"/>
        </w:rPr>
        <w:t xml:space="preserve"> </w:t>
      </w:r>
      <w:r>
        <w:t>("Motor</w:t>
      </w:r>
      <w:r>
        <w:rPr>
          <w:spacing w:val="-1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switchedOFF")</w:t>
      </w:r>
      <w:r>
        <w:rPr>
          <w:spacing w:val="-57"/>
        </w:rPr>
        <w:t xml:space="preserve"> </w:t>
      </w:r>
      <w:r>
        <w:t>print</w:t>
      </w:r>
      <w:r>
        <w:rPr>
          <w:spacing w:val="4"/>
        </w:rPr>
        <w:t xml:space="preserve"> </w:t>
      </w:r>
      <w:r>
        <w:t>("</w:t>
      </w:r>
      <w:r>
        <w:rPr>
          <w:spacing w:val="12"/>
        </w:rPr>
        <w:t xml:space="preserve"> </w:t>
      </w:r>
      <w:r>
        <w:t>")</w:t>
      </w:r>
    </w:p>
    <w:p>
      <w:pPr>
        <w:pStyle w:val="6"/>
        <w:spacing w:before="5"/>
        <w:ind w:left="220"/>
      </w:pPr>
      <w:r>
        <w:t>while</w:t>
      </w:r>
      <w:r>
        <w:rPr>
          <w:spacing w:val="-1"/>
        </w:rPr>
        <w:t xml:space="preserve"> </w:t>
      </w:r>
      <w:r>
        <w:t>True:</w:t>
      </w:r>
    </w:p>
    <w:p>
      <w:pPr>
        <w:pStyle w:val="6"/>
        <w:spacing w:before="113"/>
        <w:ind w:left="462"/>
      </w:pPr>
      <w:r>
        <w:t>moist</w:t>
      </w:r>
      <w:r>
        <w:rPr>
          <w:spacing w:val="-2"/>
        </w:rPr>
        <w:t xml:space="preserve"> </w:t>
      </w:r>
      <w:r>
        <w:t>=random.randint</w:t>
      </w:r>
      <w:r>
        <w:rPr>
          <w:spacing w:val="-1"/>
        </w:rPr>
        <w:t xml:space="preserve"> </w:t>
      </w:r>
      <w:r>
        <w:t>(0,100)</w:t>
      </w:r>
    </w:p>
    <w:p>
      <w:pPr>
        <w:pStyle w:val="6"/>
        <w:spacing w:before="9"/>
        <w:rPr>
          <w:sz w:val="27"/>
        </w:rPr>
      </w:pPr>
    </w:p>
    <w:p>
      <w:pPr>
        <w:pStyle w:val="6"/>
        <w:ind w:left="460"/>
      </w:pPr>
      <w:r>
        <w:t>temp=random.randint</w:t>
      </w:r>
      <w:r>
        <w:rPr>
          <w:spacing w:val="1"/>
        </w:rPr>
        <w:t xml:space="preserve"> </w:t>
      </w:r>
      <w:r>
        <w:t>(-20,</w:t>
      </w:r>
      <w:r>
        <w:rPr>
          <w:spacing w:val="5"/>
        </w:rPr>
        <w:t xml:space="preserve"> </w:t>
      </w:r>
      <w:r>
        <w:t>125)</w:t>
      </w:r>
    </w:p>
    <w:p>
      <w:pPr>
        <w:pStyle w:val="6"/>
        <w:spacing w:before="113" w:line="328" w:lineRule="auto"/>
        <w:ind w:left="460" w:right="1325"/>
      </w:pPr>
      <w:r>
        <w:t>hum=random.randint (0, 100)</w:t>
      </w:r>
      <w:r>
        <w:rPr>
          <w:spacing w:val="1"/>
        </w:rPr>
        <w:t xml:space="preserve"> </w:t>
      </w:r>
      <w:r>
        <w:rPr>
          <w:spacing w:val="-2"/>
        </w:rPr>
        <w:t>myData={'moisture':moist,'temperature':temp,'humidity':hum}</w:t>
      </w:r>
    </w:p>
    <w:p>
      <w:pPr>
        <w:pStyle w:val="6"/>
        <w:spacing w:before="46" w:line="216" w:lineRule="auto"/>
        <w:ind w:left="227" w:right="532" w:firstLine="240"/>
      </w:pPr>
      <w:r>
        <w:t>client.publishEvent</w:t>
      </w:r>
      <w:r>
        <w:rPr>
          <w:spacing w:val="-7"/>
        </w:rPr>
        <w:t xml:space="preserve"> </w:t>
      </w:r>
      <w:r>
        <w:t>(eventId="status",</w:t>
      </w:r>
      <w:r>
        <w:rPr>
          <w:spacing w:val="-12"/>
        </w:rPr>
        <w:t xml:space="preserve"> </w:t>
      </w:r>
      <w:r>
        <w:t>msgFormat="json",</w:t>
      </w:r>
      <w:r>
        <w:rPr>
          <w:spacing w:val="-9"/>
        </w:rPr>
        <w:t xml:space="preserve"> </w:t>
      </w:r>
      <w:r>
        <w:t>data=myData,</w:t>
      </w:r>
      <w:r>
        <w:rPr>
          <w:spacing w:val="-7"/>
        </w:rPr>
        <w:t xml:space="preserve"> </w:t>
      </w:r>
      <w:r>
        <w:t>qos=0</w:t>
      </w:r>
      <w:r>
        <w:rPr>
          <w:spacing w:val="-3"/>
        </w:rPr>
        <w:t xml:space="preserve"> </w:t>
      </w:r>
      <w:r>
        <w:t>,</w:t>
      </w:r>
      <w:r>
        <w:rPr>
          <w:spacing w:val="-57"/>
        </w:rPr>
        <w:t xml:space="preserve"> </w:t>
      </w:r>
      <w:r>
        <w:t>onPublish=None)</w:t>
      </w:r>
    </w:p>
    <w:p>
      <w:pPr>
        <w:pStyle w:val="6"/>
        <w:spacing w:before="160" w:line="336" w:lineRule="auto"/>
        <w:ind w:left="460" w:right="5088" w:hanging="3"/>
      </w:pPr>
      <w:r>
        <w:t>print</w:t>
      </w:r>
      <w:r>
        <w:rPr>
          <w:spacing w:val="-6"/>
        </w:rPr>
        <w:t xml:space="preserve"> </w:t>
      </w:r>
      <w:r>
        <w:t>("Published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Successfully:</w:t>
      </w:r>
      <w:r>
        <w:rPr>
          <w:spacing w:val="1"/>
        </w:rPr>
        <w:t xml:space="preserve"> </w:t>
      </w:r>
      <w:r>
        <w:t>%s",myData)</w:t>
      </w:r>
      <w:r>
        <w:rPr>
          <w:spacing w:val="-57"/>
        </w:rPr>
        <w:t xml:space="preserve"> </w:t>
      </w:r>
      <w:r>
        <w:t>time.sleep</w:t>
      </w:r>
      <w:r>
        <w:rPr>
          <w:spacing w:val="8"/>
        </w:rPr>
        <w:t xml:space="preserve"> </w:t>
      </w:r>
      <w:r>
        <w:t>(2)</w:t>
      </w:r>
    </w:p>
    <w:p>
      <w:pPr>
        <w:pStyle w:val="6"/>
        <w:spacing w:before="38" w:line="340" w:lineRule="auto"/>
        <w:ind w:left="227" w:right="5128" w:firstLine="240"/>
      </w:pPr>
      <w:r>
        <w:rPr>
          <w:spacing w:val="-1"/>
        </w:rPr>
        <w:t xml:space="preserve">client.commandCallback </w:t>
      </w:r>
      <w:r>
        <w:t>=myCommandCallback</w:t>
      </w:r>
      <w:r>
        <w:rPr>
          <w:spacing w:val="-57"/>
        </w:rPr>
        <w:t xml:space="preserve"> </w:t>
      </w:r>
      <w:r>
        <w:t>client.disconnect</w:t>
      </w:r>
      <w:r>
        <w:rPr>
          <w:spacing w:val="9"/>
        </w:rPr>
        <w:t xml:space="preserve"> </w:t>
      </w:r>
      <w:r>
        <w:t>()</w:t>
      </w:r>
    </w:p>
    <w:p>
      <w:pPr>
        <w:spacing w:after="0" w:line="340" w:lineRule="auto"/>
        <w:sectPr>
          <w:pgSz w:w="12240" w:h="15840"/>
          <w:pgMar w:top="1240" w:right="680" w:bottom="280" w:left="1220" w:header="720" w:footer="720" w:gutter="0"/>
          <w:cols w:space="720" w:num="1"/>
        </w:sectPr>
      </w:pPr>
    </w:p>
    <w:p>
      <w:pPr>
        <w:pStyle w:val="9"/>
        <w:numPr>
          <w:ilvl w:val="0"/>
          <w:numId w:val="9"/>
        </w:numPr>
        <w:tabs>
          <w:tab w:val="left" w:pos="4863"/>
          <w:tab w:val="left" w:pos="4864"/>
        </w:tabs>
        <w:spacing w:before="92" w:after="0" w:line="240" w:lineRule="auto"/>
        <w:ind w:left="4864" w:right="0" w:hanging="4736"/>
        <w:jc w:val="left"/>
        <w:rPr>
          <w:b/>
          <w:sz w:val="20"/>
        </w:rPr>
      </w:pPr>
      <w:r>
        <w:rPr>
          <w:b/>
          <w:sz w:val="22"/>
        </w:rPr>
        <w:t>TESTING</w:t>
      </w:r>
    </w:p>
    <w:p>
      <w:pPr>
        <w:pStyle w:val="6"/>
        <w:rPr>
          <w:b/>
        </w:rPr>
      </w:pPr>
    </w:p>
    <w:p>
      <w:pPr>
        <w:pStyle w:val="6"/>
        <w:spacing w:before="3"/>
        <w:rPr>
          <w:b/>
          <w:sz w:val="23"/>
        </w:rPr>
      </w:pPr>
    </w:p>
    <w:p>
      <w:pPr>
        <w:pStyle w:val="9"/>
        <w:numPr>
          <w:ilvl w:val="1"/>
          <w:numId w:val="9"/>
        </w:numPr>
        <w:tabs>
          <w:tab w:val="left" w:pos="1279"/>
        </w:tabs>
        <w:spacing w:before="0" w:after="0" w:line="240" w:lineRule="auto"/>
        <w:ind w:left="1278" w:right="0" w:hanging="335"/>
        <w:jc w:val="left"/>
        <w:rPr>
          <w:b/>
          <w:sz w:val="22"/>
        </w:rPr>
      </w:pPr>
      <w:r>
        <w:rPr>
          <w:b/>
          <w:sz w:val="22"/>
        </w:rPr>
        <w:t>Test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case</w:t>
      </w:r>
    </w:p>
    <w:p>
      <w:pPr>
        <w:spacing w:before="215"/>
        <w:ind w:left="940" w:right="0" w:firstLine="0"/>
        <w:jc w:val="left"/>
        <w:rPr>
          <w:sz w:val="22"/>
        </w:rPr>
      </w:pPr>
      <w:r>
        <w:rPr>
          <w:sz w:val="22"/>
        </w:rPr>
        <w:t>Web</w:t>
      </w:r>
      <w:r>
        <w:rPr>
          <w:spacing w:val="10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13"/>
          <w:sz w:val="22"/>
        </w:rPr>
        <w:t xml:space="preserve"> </w:t>
      </w:r>
      <w:r>
        <w:rPr>
          <w:sz w:val="22"/>
        </w:rPr>
        <w:t>using</w:t>
      </w:r>
      <w:r>
        <w:rPr>
          <w:spacing w:val="-9"/>
          <w:sz w:val="22"/>
        </w:rPr>
        <w:t xml:space="preserve"> </w:t>
      </w:r>
      <w:r>
        <w:rPr>
          <w:sz w:val="22"/>
        </w:rPr>
        <w:t>Node</w:t>
      </w:r>
      <w:r>
        <w:rPr>
          <w:spacing w:val="-3"/>
          <w:sz w:val="22"/>
        </w:rPr>
        <w:t xml:space="preserve"> </w:t>
      </w:r>
      <w:r>
        <w:rPr>
          <w:sz w:val="22"/>
        </w:rPr>
        <w:t>Red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1369695</wp:posOffset>
            </wp:positionH>
            <wp:positionV relativeFrom="paragraph">
              <wp:posOffset>210185</wp:posOffset>
            </wp:positionV>
            <wp:extent cx="4739005" cy="1687830"/>
            <wp:effectExtent l="0" t="0" r="4445" b="762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9291" cy="168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1369695</wp:posOffset>
            </wp:positionH>
            <wp:positionV relativeFrom="paragraph">
              <wp:posOffset>186690</wp:posOffset>
            </wp:positionV>
            <wp:extent cx="5070475" cy="1744345"/>
            <wp:effectExtent l="0" t="0" r="15875" b="8255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487" cy="1744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top="1500" w:right="680" w:bottom="280" w:left="1220" w:header="720" w:footer="720" w:gutter="0"/>
          <w:cols w:space="720" w:num="1"/>
        </w:sectPr>
      </w:pPr>
      <w:r>
        <w:rPr>
          <w:sz w:val="20"/>
        </w:rPr>
        <w:drawing>
          <wp:inline distT="0" distB="0" distL="0" distR="0">
            <wp:extent cx="5248910" cy="2314575"/>
            <wp:effectExtent l="0" t="0" r="8890" b="9525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944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7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1369695</wp:posOffset>
            </wp:positionH>
            <wp:positionV relativeFrom="paragraph">
              <wp:posOffset>160020</wp:posOffset>
            </wp:positionV>
            <wp:extent cx="5363845" cy="2800350"/>
            <wp:effectExtent l="0" t="0" r="8255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567" cy="28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</w:pPr>
    </w:p>
    <w:p>
      <w:pPr>
        <w:spacing w:after="0"/>
        <w:rPr>
          <w:sz w:val="18"/>
        </w:rPr>
      </w:pPr>
    </w:p>
    <w:p>
      <w:pPr>
        <w:spacing w:after="0"/>
        <w:rPr>
          <w:sz w:val="18"/>
        </w:rPr>
      </w:pPr>
    </w:p>
    <w:p>
      <w:pPr>
        <w:pStyle w:val="9"/>
        <w:numPr>
          <w:ilvl w:val="1"/>
          <w:numId w:val="9"/>
        </w:numPr>
        <w:tabs>
          <w:tab w:val="left" w:pos="1312"/>
        </w:tabs>
        <w:spacing w:before="80" w:after="0" w:line="240" w:lineRule="auto"/>
        <w:ind w:left="1312" w:right="0" w:hanging="368"/>
        <w:jc w:val="left"/>
        <w:rPr>
          <w:b/>
          <w:sz w:val="22"/>
        </w:rPr>
      </w:pPr>
      <w:r>
        <w:rPr>
          <w:b/>
          <w:sz w:val="22"/>
        </w:rPr>
        <w:t>User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Acceptance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Testing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2"/>
        <w:rPr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1369695</wp:posOffset>
            </wp:positionH>
            <wp:positionV relativeFrom="paragraph">
              <wp:posOffset>150495</wp:posOffset>
            </wp:positionV>
            <wp:extent cx="3496310" cy="3667125"/>
            <wp:effectExtent l="0" t="0" r="8890" b="9525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419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</w:rPr>
      </w:pPr>
    </w:p>
    <w:p>
      <w:pPr>
        <w:spacing w:after="0"/>
        <w:rPr>
          <w:sz w:val="18"/>
        </w:rPr>
        <w:sectPr>
          <w:pgSz w:w="12240" w:h="15840"/>
          <w:pgMar w:top="1340" w:right="680" w:bottom="280" w:left="1220" w:header="720" w:footer="720" w:gutter="0"/>
          <w:cols w:space="720" w:num="1"/>
        </w:sectPr>
      </w:pPr>
    </w:p>
    <w:p>
      <w:pPr>
        <w:pStyle w:val="9"/>
        <w:numPr>
          <w:ilvl w:val="0"/>
          <w:numId w:val="9"/>
        </w:numPr>
        <w:tabs>
          <w:tab w:val="left" w:pos="4849"/>
          <w:tab w:val="left" w:pos="4850"/>
        </w:tabs>
        <w:spacing w:before="174" w:after="0" w:line="240" w:lineRule="auto"/>
        <w:ind w:left="4849" w:right="0" w:hanging="4724"/>
        <w:jc w:val="left"/>
        <w:rPr>
          <w:b/>
          <w:sz w:val="20"/>
        </w:rPr>
      </w:pPr>
      <w:r>
        <w:rPr>
          <w:b/>
          <w:sz w:val="22"/>
        </w:rPr>
        <w:t>RESULTS</w:t>
      </w: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spacing w:before="10"/>
        <w:rPr>
          <w:b/>
          <w:sz w:val="22"/>
        </w:rPr>
      </w:pPr>
    </w:p>
    <w:p>
      <w:pPr>
        <w:pStyle w:val="9"/>
        <w:numPr>
          <w:ilvl w:val="1"/>
          <w:numId w:val="9"/>
        </w:numPr>
        <w:tabs>
          <w:tab w:val="left" w:pos="1320"/>
        </w:tabs>
        <w:spacing w:before="0" w:after="0" w:line="240" w:lineRule="auto"/>
        <w:ind w:left="1319" w:right="0" w:hanging="376"/>
        <w:jc w:val="left"/>
        <w:rPr>
          <w:b/>
          <w:sz w:val="22"/>
        </w:rPr>
      </w:pPr>
      <w:r>
        <w:rPr>
          <w:b/>
          <w:spacing w:val="-1"/>
          <w:sz w:val="22"/>
        </w:rPr>
        <w:t>Performance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Metrics</w:t>
      </w:r>
    </w:p>
    <w:p>
      <w:pPr>
        <w:pStyle w:val="6"/>
        <w:spacing w:before="3"/>
        <w:rPr>
          <w:b/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1369695</wp:posOffset>
            </wp:positionH>
            <wp:positionV relativeFrom="paragraph">
              <wp:posOffset>128905</wp:posOffset>
            </wp:positionV>
            <wp:extent cx="5846445" cy="2697480"/>
            <wp:effectExtent l="0" t="0" r="1905" b="762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461" cy="269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220" w:right="680" w:bottom="0" w:left="1220" w:header="720" w:footer="720" w:gutter="0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2"/>
        <w:numPr>
          <w:ilvl w:val="0"/>
          <w:numId w:val="9"/>
        </w:numPr>
        <w:tabs>
          <w:tab w:val="left" w:pos="3620"/>
          <w:tab w:val="left" w:pos="3621"/>
        </w:tabs>
        <w:spacing w:before="239" w:after="0" w:line="240" w:lineRule="auto"/>
        <w:ind w:left="3620" w:right="0" w:hanging="3473"/>
        <w:jc w:val="left"/>
        <w:rPr>
          <w:sz w:val="26"/>
        </w:rPr>
      </w:pPr>
      <w:bookmarkStart w:id="17" w:name="8.Advantages and disadvantages"/>
      <w:bookmarkEnd w:id="17"/>
      <w:bookmarkStart w:id="18" w:name="8.Advantages and disadvantages"/>
      <w:bookmarkEnd w:id="18"/>
      <w:r>
        <w:rPr>
          <w:spacing w:val="-1"/>
        </w:rPr>
        <w:t>Advantages</w:t>
      </w:r>
      <w:r>
        <w:rPr>
          <w:spacing w:val="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disadvantages</w:t>
      </w:r>
    </w:p>
    <w:p>
      <w:pPr>
        <w:pStyle w:val="6"/>
        <w:rPr>
          <w:b/>
          <w:sz w:val="30"/>
        </w:rPr>
      </w:pPr>
    </w:p>
    <w:p>
      <w:pPr>
        <w:pStyle w:val="6"/>
        <w:rPr>
          <w:b/>
          <w:sz w:val="30"/>
        </w:rPr>
      </w:pPr>
    </w:p>
    <w:p>
      <w:pPr>
        <w:pStyle w:val="6"/>
        <w:spacing w:before="5"/>
        <w:rPr>
          <w:b/>
          <w:sz w:val="23"/>
        </w:rPr>
      </w:pPr>
    </w:p>
    <w:p>
      <w:pPr>
        <w:spacing w:before="1"/>
        <w:ind w:left="582" w:right="0" w:firstLine="0"/>
        <w:jc w:val="left"/>
        <w:rPr>
          <w:b/>
          <w:sz w:val="28"/>
        </w:rPr>
      </w:pPr>
      <w:r>
        <w:rPr>
          <w:b/>
          <w:sz w:val="28"/>
        </w:rPr>
        <w:t>Advantages:</w:t>
      </w:r>
    </w:p>
    <w:p>
      <w:pPr>
        <w:pStyle w:val="6"/>
        <w:rPr>
          <w:b/>
          <w:sz w:val="30"/>
        </w:rPr>
      </w:pPr>
    </w:p>
    <w:p>
      <w:pPr>
        <w:pStyle w:val="6"/>
        <w:rPr>
          <w:b/>
          <w:sz w:val="30"/>
        </w:rPr>
      </w:pPr>
    </w:p>
    <w:p>
      <w:pPr>
        <w:pStyle w:val="6"/>
        <w:spacing w:before="11"/>
        <w:rPr>
          <w:b/>
          <w:sz w:val="37"/>
        </w:rPr>
      </w:pPr>
    </w:p>
    <w:p>
      <w:pPr>
        <w:pStyle w:val="6"/>
        <w:ind w:left="724" w:right="748" w:hanging="341"/>
        <w:jc w:val="both"/>
      </w:pPr>
      <w:r>
        <w:rPr>
          <w:rFonts w:ascii="Wingdings" w:hAnsi="Wingdings"/>
          <w:color w:val="404040"/>
        </w:rPr>
        <w:t>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remote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control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system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can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help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working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irrigation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system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valves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dependent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schedule. Irrigating remote farm properties can be exceptionally troublesome and labor-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intensive. It gets hard to comprehend when the valves were started and whether the ideal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measure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3"/>
        </w:rPr>
        <w:t xml:space="preserve"> </w:t>
      </w:r>
      <w:r>
        <w:rPr>
          <w:color w:val="404040"/>
        </w:rPr>
        <w:t>water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was</w:t>
      </w:r>
      <w:r>
        <w:rPr>
          <w:color w:val="404040"/>
          <w:spacing w:val="9"/>
        </w:rPr>
        <w:t xml:space="preserve"> </w:t>
      </w:r>
      <w:r>
        <w:rPr>
          <w:color w:val="404040"/>
        </w:rPr>
        <w:t>distributed.</w:t>
      </w:r>
    </w:p>
    <w:p>
      <w:pPr>
        <w:pStyle w:val="6"/>
        <w:rPr>
          <w:sz w:val="26"/>
        </w:rPr>
      </w:pPr>
    </w:p>
    <w:p>
      <w:pPr>
        <w:pStyle w:val="6"/>
        <w:spacing w:before="6"/>
        <w:rPr>
          <w:sz w:val="26"/>
        </w:rPr>
      </w:pPr>
    </w:p>
    <w:p>
      <w:pPr>
        <w:pStyle w:val="6"/>
        <w:spacing w:line="230" w:lineRule="auto"/>
        <w:ind w:left="731" w:right="754" w:hanging="348"/>
        <w:jc w:val="both"/>
      </w:pPr>
      <w:r>
        <w:rPr>
          <w:rFonts w:ascii="Wingdings" w:hAnsi="Wingdings"/>
          <w:color w:val="404040"/>
        </w:rPr>
        <w:t>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situations where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quick reaction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is required,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manual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valve actuation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may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not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conceivable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constantly.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Thus,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remote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observing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control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irrigation</w:t>
      </w:r>
      <w:r>
        <w:rPr>
          <w:color w:val="404040"/>
          <w:spacing w:val="61"/>
        </w:rPr>
        <w:t xml:space="preserve"> </w:t>
      </w:r>
      <w:r>
        <w:rPr>
          <w:color w:val="404040"/>
        </w:rPr>
        <w:t>systems,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generators or wind machines or some other motor-driven hardware become the next logical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step.</w:t>
      </w:r>
    </w:p>
    <w:p>
      <w:pPr>
        <w:pStyle w:val="6"/>
        <w:rPr>
          <w:sz w:val="26"/>
        </w:rPr>
      </w:pPr>
    </w:p>
    <w:p>
      <w:pPr>
        <w:pStyle w:val="6"/>
        <w:spacing w:before="3"/>
        <w:rPr>
          <w:sz w:val="31"/>
        </w:rPr>
      </w:pPr>
    </w:p>
    <w:p>
      <w:pPr>
        <w:pStyle w:val="6"/>
        <w:spacing w:line="225" w:lineRule="auto"/>
        <w:ind w:left="726" w:right="747" w:hanging="346"/>
        <w:jc w:val="both"/>
      </w:pPr>
      <w:r>
        <w:rPr>
          <w:rFonts w:ascii="Wingdings" w:hAnsi="Wingdings"/>
          <w:color w:val="404040"/>
        </w:rPr>
        <w:t></w:t>
      </w:r>
      <w:r>
        <w:rPr>
          <w:color w:val="404040"/>
        </w:rPr>
        <w:t xml:space="preserve"> Various solutions are available to monitor engine statistics and starting or stopping 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engine. When the client chooses to begin or stop the motor, the program transmits a sign to</w:t>
      </w:r>
      <w:r>
        <w:rPr>
          <w:color w:val="404040"/>
          <w:spacing w:val="1"/>
        </w:rPr>
        <w:t xml:space="preserve"> </w:t>
      </w:r>
      <w:r>
        <w:rPr>
          <w:color w:val="404040"/>
          <w:spacing w:val="-1"/>
        </w:rPr>
        <w:t>the unit</w:t>
      </w:r>
      <w:r>
        <w:rPr>
          <w:color w:val="404040"/>
          <w:spacing w:val="-5"/>
        </w:rPr>
        <w:t xml:space="preserve"> </w:t>
      </w:r>
      <w:r>
        <w:rPr>
          <w:color w:val="404040"/>
          <w:spacing w:val="-1"/>
        </w:rPr>
        <w:t>within</w:t>
      </w:r>
      <w:r>
        <w:rPr>
          <w:color w:val="404040"/>
          <w:spacing w:val="9"/>
        </w:rPr>
        <w:t xml:space="preserve"> </w:t>
      </w:r>
      <w:r>
        <w:rPr>
          <w:color w:val="404040"/>
          <w:spacing w:val="-1"/>
        </w:rPr>
        <w:t>seconds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by means</w:t>
      </w:r>
      <w:r>
        <w:rPr>
          <w:color w:val="404040"/>
          <w:spacing w:val="9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mobile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phone</w:t>
      </w:r>
      <w:r>
        <w:rPr>
          <w:color w:val="404040"/>
          <w:spacing w:val="13"/>
        </w:rPr>
        <w:t xml:space="preserve"> </w:t>
      </w:r>
      <w:r>
        <w:rPr>
          <w:color w:val="404040"/>
        </w:rPr>
        <w:t>system.</w:t>
      </w:r>
    </w:p>
    <w:p>
      <w:pPr>
        <w:pStyle w:val="6"/>
        <w:rPr>
          <w:sz w:val="26"/>
        </w:rPr>
      </w:pPr>
    </w:p>
    <w:p>
      <w:pPr>
        <w:pStyle w:val="6"/>
        <w:spacing w:before="11"/>
        <w:rPr>
          <w:sz w:val="30"/>
        </w:rPr>
      </w:pPr>
    </w:p>
    <w:p>
      <w:pPr>
        <w:pStyle w:val="6"/>
        <w:spacing w:line="230" w:lineRule="auto"/>
        <w:ind w:left="724" w:right="755" w:hanging="341"/>
        <w:jc w:val="both"/>
      </w:pPr>
      <w:r>
        <w:rPr>
          <w:rFonts w:ascii="Wingdings" w:hAnsi="Wingdings"/>
          <w:color w:val="404040"/>
        </w:rPr>
        <w:t></w:t>
      </w:r>
      <w:r>
        <w:rPr>
          <w:color w:val="404040"/>
        </w:rPr>
        <w:t xml:space="preserve">  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Submersible weight sensors or ultrasonic sensors can screen the degree of tanks, lakes,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wells and different kinds of fluid stockpiling like fuel and compost. The product figures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volume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dependent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tank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lake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geometry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after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some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time.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conveys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alarms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dependent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various</w:t>
      </w:r>
      <w:r>
        <w:rPr>
          <w:color w:val="404040"/>
          <w:spacing w:val="9"/>
        </w:rPr>
        <w:t xml:space="preserve"> </w:t>
      </w:r>
      <w:r>
        <w:rPr>
          <w:color w:val="404040"/>
        </w:rPr>
        <w:t>conditions.</w:t>
      </w:r>
    </w:p>
    <w:p>
      <w:pPr>
        <w:pStyle w:val="6"/>
        <w:rPr>
          <w:sz w:val="26"/>
        </w:rPr>
      </w:pPr>
    </w:p>
    <w:p>
      <w:pPr>
        <w:pStyle w:val="6"/>
        <w:spacing w:before="9"/>
        <w:rPr>
          <w:sz w:val="25"/>
        </w:rPr>
      </w:pPr>
    </w:p>
    <w:p>
      <w:pPr>
        <w:pStyle w:val="2"/>
        <w:ind w:left="944"/>
      </w:pPr>
      <w:bookmarkStart w:id="19" w:name="Disadvantages:"/>
      <w:bookmarkEnd w:id="19"/>
      <w:r>
        <w:t>Disadvantages:</w:t>
      </w:r>
    </w:p>
    <w:p>
      <w:pPr>
        <w:pStyle w:val="6"/>
        <w:spacing w:before="1"/>
        <w:rPr>
          <w:b/>
          <w:sz w:val="30"/>
        </w:rPr>
      </w:pPr>
    </w:p>
    <w:p>
      <w:pPr>
        <w:pStyle w:val="9"/>
        <w:numPr>
          <w:ilvl w:val="0"/>
          <w:numId w:val="10"/>
        </w:numPr>
        <w:tabs>
          <w:tab w:val="left" w:pos="540"/>
        </w:tabs>
        <w:spacing w:before="1" w:after="0" w:line="295" w:lineRule="auto"/>
        <w:ind w:left="539" w:right="821" w:hanging="420"/>
        <w:jc w:val="both"/>
        <w:rPr>
          <w:sz w:val="24"/>
        </w:rPr>
      </w:pPr>
      <w:r>
        <w:rPr>
          <w:color w:val="535353"/>
          <w:sz w:val="24"/>
        </w:rPr>
        <w:t>The smart agriculture needs availability of internet continuously. Rural part of most of the</w:t>
      </w:r>
      <w:r>
        <w:rPr>
          <w:color w:val="535353"/>
          <w:spacing w:val="1"/>
          <w:sz w:val="24"/>
        </w:rPr>
        <w:t xml:space="preserve"> </w:t>
      </w:r>
      <w:r>
        <w:rPr>
          <w:color w:val="535353"/>
          <w:sz w:val="24"/>
        </w:rPr>
        <w:t>developing countries do</w:t>
      </w:r>
      <w:r>
        <w:rPr>
          <w:color w:val="535353"/>
          <w:spacing w:val="-9"/>
          <w:sz w:val="24"/>
        </w:rPr>
        <w:t xml:space="preserve"> </w:t>
      </w:r>
      <w:r>
        <w:rPr>
          <w:color w:val="535353"/>
          <w:sz w:val="24"/>
        </w:rPr>
        <w:t>not</w:t>
      </w:r>
      <w:r>
        <w:rPr>
          <w:color w:val="535353"/>
          <w:spacing w:val="-2"/>
          <w:sz w:val="24"/>
        </w:rPr>
        <w:t xml:space="preserve"> </w:t>
      </w:r>
      <w:r>
        <w:rPr>
          <w:color w:val="535353"/>
          <w:sz w:val="24"/>
        </w:rPr>
        <w:t>fulfil</w:t>
      </w:r>
      <w:r>
        <w:rPr>
          <w:color w:val="535353"/>
          <w:spacing w:val="-6"/>
          <w:sz w:val="24"/>
        </w:rPr>
        <w:t xml:space="preserve"> </w:t>
      </w:r>
      <w:r>
        <w:rPr>
          <w:color w:val="535353"/>
          <w:sz w:val="24"/>
        </w:rPr>
        <w:t>this</w:t>
      </w:r>
      <w:r>
        <w:rPr>
          <w:color w:val="535353"/>
          <w:spacing w:val="-9"/>
          <w:sz w:val="24"/>
        </w:rPr>
        <w:t xml:space="preserve"> </w:t>
      </w:r>
      <w:r>
        <w:rPr>
          <w:color w:val="535353"/>
          <w:sz w:val="24"/>
        </w:rPr>
        <w:t>requirement.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Moreover</w:t>
      </w:r>
      <w:r>
        <w:rPr>
          <w:color w:val="535353"/>
          <w:spacing w:val="-5"/>
          <w:sz w:val="24"/>
        </w:rPr>
        <w:t xml:space="preserve"> </w:t>
      </w:r>
      <w:r>
        <w:rPr>
          <w:color w:val="535353"/>
          <w:sz w:val="24"/>
        </w:rPr>
        <w:t>internet connection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is slower.</w:t>
      </w:r>
    </w:p>
    <w:p>
      <w:pPr>
        <w:pStyle w:val="9"/>
        <w:numPr>
          <w:ilvl w:val="0"/>
          <w:numId w:val="10"/>
        </w:numPr>
        <w:tabs>
          <w:tab w:val="left" w:pos="540"/>
        </w:tabs>
        <w:spacing w:before="5" w:after="0" w:line="295" w:lineRule="auto"/>
        <w:ind w:left="539" w:right="821" w:hanging="420"/>
        <w:jc w:val="both"/>
        <w:rPr>
          <w:sz w:val="24"/>
        </w:rPr>
      </w:pPr>
      <w:r>
        <w:rPr>
          <w:color w:val="535353"/>
          <w:sz w:val="24"/>
        </w:rPr>
        <w:t>The smart farming based equipment require farmers to understand and learn the use of</w:t>
      </w:r>
      <w:r>
        <w:rPr>
          <w:color w:val="535353"/>
          <w:spacing w:val="1"/>
          <w:sz w:val="24"/>
        </w:rPr>
        <w:t xml:space="preserve"> </w:t>
      </w:r>
      <w:r>
        <w:rPr>
          <w:color w:val="535353"/>
          <w:sz w:val="24"/>
        </w:rPr>
        <w:t>technology. This is major challenge in adopting smart agriculture farming at large scale</w:t>
      </w:r>
      <w:r>
        <w:rPr>
          <w:color w:val="535353"/>
          <w:spacing w:val="1"/>
          <w:sz w:val="24"/>
        </w:rPr>
        <w:t xml:space="preserve"> </w:t>
      </w:r>
      <w:r>
        <w:rPr>
          <w:color w:val="535353"/>
          <w:sz w:val="24"/>
        </w:rPr>
        <w:t>across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the</w:t>
      </w:r>
      <w:r>
        <w:rPr>
          <w:color w:val="535353"/>
          <w:spacing w:val="-1"/>
          <w:sz w:val="24"/>
        </w:rPr>
        <w:t xml:space="preserve"> </w:t>
      </w:r>
      <w:r>
        <w:rPr>
          <w:color w:val="535353"/>
          <w:sz w:val="24"/>
        </w:rPr>
        <w:t>countries.</w:t>
      </w:r>
    </w:p>
    <w:p>
      <w:pPr>
        <w:spacing w:after="0" w:line="295" w:lineRule="auto"/>
        <w:jc w:val="both"/>
        <w:rPr>
          <w:sz w:val="24"/>
        </w:rPr>
        <w:sectPr>
          <w:pgSz w:w="12240" w:h="15840"/>
          <w:pgMar w:top="1500" w:right="680" w:bottom="280" w:left="1220" w:header="720" w:footer="720" w:gutter="0"/>
          <w:cols w:space="720" w:num="1"/>
        </w:sectPr>
      </w:pPr>
    </w:p>
    <w:p>
      <w:pPr>
        <w:pStyle w:val="2"/>
        <w:numPr>
          <w:ilvl w:val="0"/>
          <w:numId w:val="9"/>
        </w:numPr>
        <w:tabs>
          <w:tab w:val="left" w:pos="4501"/>
          <w:tab w:val="left" w:pos="4502"/>
        </w:tabs>
        <w:spacing w:before="72" w:after="0" w:line="240" w:lineRule="auto"/>
        <w:ind w:left="4501" w:right="0" w:hanging="4367"/>
        <w:jc w:val="left"/>
        <w:rPr>
          <w:sz w:val="26"/>
        </w:rPr>
      </w:pPr>
      <w:bookmarkStart w:id="20" w:name="9.CONCLUSION"/>
      <w:bookmarkEnd w:id="20"/>
      <w:bookmarkStart w:id="21" w:name="9.CONCLUSION"/>
      <w:bookmarkEnd w:id="21"/>
      <w:r>
        <w:t>CONCLUSION</w:t>
      </w:r>
    </w:p>
    <w:p>
      <w:pPr>
        <w:pStyle w:val="6"/>
        <w:rPr>
          <w:b/>
          <w:sz w:val="30"/>
        </w:rPr>
      </w:pPr>
    </w:p>
    <w:p>
      <w:pPr>
        <w:pStyle w:val="6"/>
        <w:spacing w:before="6"/>
        <w:rPr>
          <w:b/>
          <w:sz w:val="23"/>
        </w:rPr>
      </w:pPr>
    </w:p>
    <w:p>
      <w:pPr>
        <w:pStyle w:val="6"/>
        <w:spacing w:line="360" w:lineRule="auto"/>
        <w:ind w:left="940" w:right="719" w:firstLine="2"/>
        <w:jc w:val="both"/>
      </w:pPr>
      <w:r>
        <w:t>Farmers can benefit greatly</w:t>
      </w:r>
      <w:r>
        <w:rPr>
          <w:spacing w:val="60"/>
        </w:rPr>
        <w:t xml:space="preserve"> </w:t>
      </w:r>
      <w:r>
        <w:t>from an IoT-based</w:t>
      </w:r>
      <w:r>
        <w:rPr>
          <w:spacing w:val="60"/>
        </w:rPr>
        <w:t xml:space="preserve"> </w:t>
      </w:r>
      <w:r>
        <w:t>smart agriculture system. As a result of</w:t>
      </w:r>
      <w:r>
        <w:rPr>
          <w:spacing w:val="1"/>
        </w:rPr>
        <w:t xml:space="preserve"> </w:t>
      </w:r>
      <w:r>
        <w:t>the lack of irrigation, agriculture suffers. Climate factors such as humidity, temperature,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moisture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adjusted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variables.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technology also detects animal invasions, which are a major cause of crop loss. This</w:t>
      </w:r>
      <w:r>
        <w:rPr>
          <w:spacing w:val="1"/>
        </w:rPr>
        <w:t xml:space="preserve"> </w:t>
      </w:r>
      <w:r>
        <w:t>technology aids in the scheduling of irrigation based on present data from the field and</w:t>
      </w:r>
      <w:r>
        <w:rPr>
          <w:spacing w:val="1"/>
        </w:rPr>
        <w:t xml:space="preserve"> </w:t>
      </w:r>
      <w:r>
        <w:t>records</w:t>
      </w:r>
      <w:r>
        <w:rPr>
          <w:spacing w:val="60"/>
        </w:rPr>
        <w:t xml:space="preserve"> </w:t>
      </w:r>
      <w:r>
        <w:t>from a climate source. It helps in deciding the farmer to whether to do irrigation</w:t>
      </w:r>
      <w:r>
        <w:rPr>
          <w:spacing w:val="1"/>
        </w:rPr>
        <w:t xml:space="preserve"> </w:t>
      </w:r>
      <w:r>
        <w:t>or not to do. Continuous internet connectivity is required for continuous monitoring of</w:t>
      </w:r>
      <w:r>
        <w:rPr>
          <w:spacing w:val="1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from</w:t>
      </w:r>
      <w:r>
        <w:rPr>
          <w:spacing w:val="42"/>
        </w:rPr>
        <w:t xml:space="preserve"> </w:t>
      </w:r>
      <w:r>
        <w:t>sensors.</w:t>
      </w:r>
      <w:r>
        <w:rPr>
          <w:spacing w:val="32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also</w:t>
      </w:r>
      <w:r>
        <w:rPr>
          <w:spacing w:val="38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overcome</w:t>
      </w:r>
      <w:r>
        <w:rPr>
          <w:spacing w:val="29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using</w:t>
      </w:r>
      <w:r>
        <w:rPr>
          <w:spacing w:val="36"/>
        </w:rPr>
        <w:t xml:space="preserve"> </w:t>
      </w:r>
      <w:r>
        <w:t>GSM</w:t>
      </w:r>
      <w:r>
        <w:rPr>
          <w:spacing w:val="28"/>
        </w:rPr>
        <w:t xml:space="preserve"> </w:t>
      </w:r>
      <w:r>
        <w:t>unit</w:t>
      </w:r>
      <w:r>
        <w:rPr>
          <w:spacing w:val="33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t>alternative</w:t>
      </w:r>
      <w:r>
        <w:rPr>
          <w:spacing w:val="31"/>
        </w:rPr>
        <w:t xml:space="preserve"> </w:t>
      </w:r>
      <w:r>
        <w:t>of</w:t>
      </w:r>
    </w:p>
    <w:p>
      <w:pPr>
        <w:pStyle w:val="6"/>
        <w:spacing w:before="115"/>
        <w:ind w:left="942"/>
        <w:jc w:val="both"/>
      </w:pPr>
      <w:r>
        <w:t>mobile</w:t>
      </w:r>
      <w:r>
        <w:rPr>
          <w:spacing w:val="-2"/>
        </w:rPr>
        <w:t xml:space="preserve"> </w:t>
      </w:r>
      <w:r>
        <w:t>app.</w:t>
      </w:r>
      <w:r>
        <w:rPr>
          <w:spacing w:val="-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GSM,</w:t>
      </w:r>
      <w:r>
        <w:rPr>
          <w:spacing w:val="6"/>
        </w:rPr>
        <w:t xml:space="preserve"> </w:t>
      </w:r>
      <w:r>
        <w:t>SMS</w:t>
      </w:r>
      <w:r>
        <w:rPr>
          <w:spacing w:val="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sent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farmers</w:t>
      </w:r>
      <w:r>
        <w:rPr>
          <w:spacing w:val="-6"/>
        </w:rPr>
        <w:t xml:space="preserve"> </w:t>
      </w:r>
      <w:r>
        <w:t>phone.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2"/>
        <w:rPr>
          <w:sz w:val="31"/>
        </w:rPr>
      </w:pPr>
    </w:p>
    <w:p>
      <w:pPr>
        <w:pStyle w:val="2"/>
        <w:numPr>
          <w:ilvl w:val="0"/>
          <w:numId w:val="9"/>
        </w:numPr>
        <w:tabs>
          <w:tab w:val="left" w:pos="4679"/>
          <w:tab w:val="left" w:pos="4680"/>
        </w:tabs>
        <w:spacing w:before="0" w:after="0" w:line="240" w:lineRule="auto"/>
        <w:ind w:left="4679" w:right="0" w:hanging="4535"/>
        <w:jc w:val="left"/>
        <w:rPr>
          <w:sz w:val="26"/>
        </w:rPr>
      </w:pPr>
      <w:bookmarkStart w:id="22" w:name="10.Future scope"/>
      <w:bookmarkEnd w:id="22"/>
      <w:bookmarkStart w:id="23" w:name="10.Future scope"/>
      <w:bookmarkEnd w:id="23"/>
      <w:r>
        <w:t>Future</w:t>
      </w:r>
      <w:r>
        <w:rPr>
          <w:spacing w:val="-7"/>
        </w:rPr>
        <w:t xml:space="preserve"> </w:t>
      </w:r>
      <w:r>
        <w:t>scope</w:t>
      </w:r>
    </w:p>
    <w:p>
      <w:pPr>
        <w:pStyle w:val="6"/>
        <w:spacing w:before="201" w:line="360" w:lineRule="auto"/>
        <w:ind w:left="956" w:right="532" w:hanging="3"/>
      </w:pP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current</w:t>
      </w:r>
      <w:r>
        <w:rPr>
          <w:spacing w:val="8"/>
        </w:rPr>
        <w:t xml:space="preserve"> </w:t>
      </w:r>
      <w:r>
        <w:t>project</w:t>
      </w:r>
      <w:r>
        <w:rPr>
          <w:spacing w:val="12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implemented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project</w:t>
      </w:r>
      <w:r>
        <w:rPr>
          <w:spacing w:val="8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protect</w:t>
      </w:r>
      <w:r>
        <w:rPr>
          <w:spacing w:val="2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maintain</w:t>
      </w:r>
      <w:r>
        <w:rPr>
          <w:spacing w:val="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crop.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project</w:t>
      </w:r>
      <w:r>
        <w:rPr>
          <w:spacing w:val="1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farmer</w:t>
      </w:r>
      <w:r>
        <w:rPr>
          <w:spacing w:val="14"/>
        </w:rPr>
        <w:t xml:space="preserve"> </w:t>
      </w:r>
      <w:r>
        <w:t>monitor</w:t>
      </w:r>
      <w:r>
        <w:rPr>
          <w:spacing w:val="22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control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field</w:t>
      </w:r>
      <w:r>
        <w:rPr>
          <w:spacing w:val="17"/>
        </w:rPr>
        <w:t xml:space="preserve"> </w:t>
      </w:r>
      <w:r>
        <w:t>remotely.</w:t>
      </w:r>
      <w:r>
        <w:rPr>
          <w:spacing w:val="1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future</w:t>
      </w:r>
      <w:r>
        <w:rPr>
          <w:spacing w:val="13"/>
        </w:rPr>
        <w:t xml:space="preserve"> </w:t>
      </w:r>
      <w:r>
        <w:t>we</w:t>
      </w:r>
    </w:p>
    <w:p>
      <w:pPr>
        <w:pStyle w:val="6"/>
        <w:spacing w:before="115"/>
        <w:ind w:left="947"/>
      </w:pPr>
      <w:r>
        <w:t>can</w:t>
      </w:r>
      <w:r>
        <w:rPr>
          <w:spacing w:val="2"/>
        </w:rPr>
        <w:t xml:space="preserve"> </w:t>
      </w:r>
      <w:r>
        <w:t>add</w:t>
      </w:r>
      <w:r>
        <w:rPr>
          <w:spacing w:val="3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update</w:t>
      </w:r>
      <w:r>
        <w:rPr>
          <w:spacing w:val="4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</w:p>
    <w:p>
      <w:pPr>
        <w:pStyle w:val="6"/>
        <w:spacing w:before="132"/>
        <w:ind w:left="956"/>
      </w:pPr>
      <w:r>
        <w:t>.</w:t>
      </w:r>
      <w:r>
        <w:rPr>
          <w:spacing w:val="43"/>
        </w:rPr>
        <w:t xml:space="preserve"> </w:t>
      </w:r>
      <w:r>
        <w:t>•</w:t>
      </w:r>
      <w:r>
        <w:rPr>
          <w:spacing w:val="32"/>
        </w:rPr>
        <w:t xml:space="preserve"> </w:t>
      </w:r>
      <w:r>
        <w:t>We</w:t>
      </w:r>
      <w:r>
        <w:rPr>
          <w:spacing w:val="41"/>
        </w:rPr>
        <w:t xml:space="preserve"> </w:t>
      </w:r>
      <w:r>
        <w:t>can</w:t>
      </w:r>
      <w:r>
        <w:rPr>
          <w:spacing w:val="44"/>
        </w:rPr>
        <w:t xml:space="preserve"> </w:t>
      </w:r>
      <w:r>
        <w:t>create</w:t>
      </w:r>
      <w:r>
        <w:rPr>
          <w:spacing w:val="41"/>
        </w:rPr>
        <w:t xml:space="preserve"> </w:t>
      </w:r>
      <w:r>
        <w:t>few</w:t>
      </w:r>
      <w:r>
        <w:rPr>
          <w:spacing w:val="36"/>
        </w:rPr>
        <w:t xml:space="preserve"> </w:t>
      </w:r>
      <w:r>
        <w:t>more</w:t>
      </w:r>
      <w:r>
        <w:rPr>
          <w:spacing w:val="34"/>
        </w:rPr>
        <w:t xml:space="preserve"> </w:t>
      </w:r>
      <w:r>
        <w:t>models</w:t>
      </w:r>
      <w:r>
        <w:rPr>
          <w:spacing w:val="4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same</w:t>
      </w:r>
      <w:r>
        <w:rPr>
          <w:spacing w:val="29"/>
        </w:rPr>
        <w:t xml:space="preserve"> </w:t>
      </w:r>
      <w:r>
        <w:t>project</w:t>
      </w:r>
      <w:r>
        <w:rPr>
          <w:spacing w:val="45"/>
        </w:rPr>
        <w:t xml:space="preserve"> </w:t>
      </w:r>
      <w:r>
        <w:t>,so</w:t>
      </w:r>
      <w:r>
        <w:rPr>
          <w:spacing w:val="35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farmer</w:t>
      </w:r>
      <w:r>
        <w:rPr>
          <w:spacing w:val="40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have</w:t>
      </w:r>
    </w:p>
    <w:p>
      <w:pPr>
        <w:pStyle w:val="6"/>
        <w:spacing w:before="9"/>
        <w:rPr>
          <w:sz w:val="29"/>
        </w:rPr>
      </w:pPr>
    </w:p>
    <w:p>
      <w:pPr>
        <w:pStyle w:val="6"/>
        <w:spacing w:before="1"/>
        <w:ind w:left="947"/>
        <w:jc w:val="both"/>
      </w:pPr>
      <w:r>
        <w:rPr>
          <w:spacing w:val="-1"/>
        </w:rPr>
        <w:t>information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9"/>
        </w:rPr>
        <w:t xml:space="preserve"> </w:t>
      </w:r>
      <w:r>
        <w:rPr>
          <w:spacing w:val="-1"/>
        </w:rPr>
        <w:t>entire.</w:t>
      </w:r>
    </w:p>
    <w:p>
      <w:pPr>
        <w:pStyle w:val="9"/>
        <w:numPr>
          <w:ilvl w:val="0"/>
          <w:numId w:val="11"/>
        </w:numPr>
        <w:tabs>
          <w:tab w:val="left" w:pos="1195"/>
        </w:tabs>
        <w:spacing w:before="156" w:after="0" w:line="316" w:lineRule="auto"/>
        <w:ind w:left="940" w:right="753" w:firstLine="72"/>
        <w:jc w:val="both"/>
        <w:rPr>
          <w:sz w:val="24"/>
        </w:rPr>
      </w:pPr>
      <w:r>
        <w:rPr>
          <w:sz w:val="24"/>
        </w:rPr>
        <w:t>We can update the this project by using solar power mechanism. So that the power</w:t>
      </w:r>
      <w:r>
        <w:rPr>
          <w:spacing w:val="1"/>
          <w:sz w:val="24"/>
        </w:rPr>
        <w:t xml:space="preserve"> </w:t>
      </w:r>
      <w:r>
        <w:rPr>
          <w:sz w:val="24"/>
        </w:rPr>
        <w:t>supply from electric poles can be replaced with solar panels. It reduces the power line</w:t>
      </w:r>
      <w:r>
        <w:rPr>
          <w:spacing w:val="1"/>
          <w:sz w:val="24"/>
        </w:rPr>
        <w:t xml:space="preserve"> </w:t>
      </w:r>
      <w:r>
        <w:rPr>
          <w:sz w:val="24"/>
        </w:rPr>
        <w:t>cost. It will be a one time investment. We can add</w:t>
      </w:r>
      <w:r>
        <w:rPr>
          <w:spacing w:val="60"/>
          <w:sz w:val="24"/>
        </w:rPr>
        <w:t xml:space="preserve"> </w:t>
      </w:r>
      <w:r>
        <w:rPr>
          <w:sz w:val="24"/>
        </w:rPr>
        <w:t>solar fencing technology to this</w:t>
      </w:r>
      <w:r>
        <w:rPr>
          <w:spacing w:val="1"/>
          <w:sz w:val="24"/>
        </w:rPr>
        <w:t xml:space="preserve"> </w:t>
      </w:r>
      <w:r>
        <w:rPr>
          <w:sz w:val="24"/>
        </w:rPr>
        <w:t>project.</w:t>
      </w:r>
    </w:p>
    <w:p>
      <w:pPr>
        <w:pStyle w:val="9"/>
        <w:numPr>
          <w:ilvl w:val="0"/>
          <w:numId w:val="11"/>
        </w:numPr>
        <w:tabs>
          <w:tab w:val="left" w:pos="1164"/>
        </w:tabs>
        <w:spacing w:before="198" w:after="0" w:line="316" w:lineRule="auto"/>
        <w:ind w:left="947" w:right="742" w:firstLine="64"/>
        <w:jc w:val="both"/>
        <w:rPr>
          <w:sz w:val="24"/>
        </w:rPr>
      </w:pPr>
      <w:r>
        <w:rPr>
          <w:sz w:val="24"/>
        </w:rPr>
        <w:t>We can use GSM technology to this project so that the farmers can get the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directly to his home through SMS. This helps the farmer to get information if there is a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6"/>
          <w:sz w:val="24"/>
        </w:rPr>
        <w:t xml:space="preserve"> </w:t>
      </w:r>
      <w:r>
        <w:rPr>
          <w:sz w:val="24"/>
        </w:rPr>
        <w:t>issues.</w:t>
      </w:r>
    </w:p>
    <w:p>
      <w:pPr>
        <w:pStyle w:val="9"/>
        <w:numPr>
          <w:ilvl w:val="0"/>
          <w:numId w:val="11"/>
        </w:numPr>
        <w:tabs>
          <w:tab w:val="left" w:pos="1176"/>
        </w:tabs>
        <w:spacing w:before="163" w:after="0" w:line="278" w:lineRule="auto"/>
        <w:ind w:left="940" w:right="763" w:firstLine="72"/>
        <w:jc w:val="both"/>
        <w:rPr>
          <w:sz w:val="24"/>
        </w:rPr>
      </w:pPr>
      <w:r>
        <w:rPr>
          <w:sz w:val="24"/>
        </w:rPr>
        <w:t>We can add camera feature so that the farmer can monitor his field in real time. This</w:t>
      </w:r>
      <w:r>
        <w:rPr>
          <w:spacing w:val="1"/>
          <w:sz w:val="24"/>
        </w:rPr>
        <w:t xml:space="preserve"> </w:t>
      </w:r>
      <w:r>
        <w:rPr>
          <w:sz w:val="24"/>
        </w:rPr>
        <w:t>helps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avoiding</w:t>
      </w:r>
      <w:r>
        <w:rPr>
          <w:spacing w:val="2"/>
          <w:sz w:val="24"/>
        </w:rPr>
        <w:t xml:space="preserve"> </w:t>
      </w:r>
      <w:r>
        <w:rPr>
          <w:sz w:val="24"/>
        </w:rPr>
        <w:t>thefts.</w:t>
      </w:r>
    </w:p>
    <w:p>
      <w:pPr>
        <w:spacing w:after="0" w:line="278" w:lineRule="auto"/>
        <w:jc w:val="both"/>
        <w:rPr>
          <w:sz w:val="24"/>
        </w:rPr>
        <w:sectPr>
          <w:pgSz w:w="12240" w:h="15840"/>
          <w:pgMar w:top="1220" w:right="680" w:bottom="280" w:left="1220" w:header="720" w:footer="720" w:gutter="0"/>
          <w:cols w:space="720" w:num="1"/>
        </w:sectPr>
      </w:pPr>
    </w:p>
    <w:p>
      <w:pPr>
        <w:pStyle w:val="2"/>
        <w:numPr>
          <w:ilvl w:val="0"/>
          <w:numId w:val="9"/>
        </w:numPr>
        <w:tabs>
          <w:tab w:val="left" w:pos="4839"/>
          <w:tab w:val="left" w:pos="4840"/>
        </w:tabs>
        <w:spacing w:before="74" w:after="0" w:line="240" w:lineRule="auto"/>
        <w:ind w:left="4840" w:right="0" w:hanging="4707"/>
        <w:jc w:val="left"/>
        <w:rPr>
          <w:sz w:val="22"/>
        </w:rPr>
      </w:pPr>
      <w:bookmarkStart w:id="24" w:name="11.Appendix"/>
      <w:bookmarkEnd w:id="24"/>
      <w:bookmarkStart w:id="25" w:name="11.Appendix"/>
      <w:bookmarkEnd w:id="25"/>
      <w:r>
        <w:t>Appendix</w:t>
      </w:r>
    </w:p>
    <w:p>
      <w:pPr>
        <w:spacing w:before="204"/>
        <w:ind w:left="954" w:right="0" w:firstLine="0"/>
        <w:jc w:val="left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Code</w:t>
      </w:r>
    </w:p>
    <w:p>
      <w:pPr>
        <w:pStyle w:val="6"/>
        <w:spacing w:before="95"/>
        <w:ind w:left="947"/>
      </w:pPr>
      <w:r>
        <w:t>import</w:t>
      </w:r>
      <w:r>
        <w:rPr>
          <w:spacing w:val="-2"/>
        </w:rPr>
        <w:t xml:space="preserve"> </w:t>
      </w:r>
      <w:r>
        <w:t>wiotp.sdk.device</w:t>
      </w:r>
    </w:p>
    <w:p>
      <w:pPr>
        <w:pStyle w:val="6"/>
        <w:spacing w:before="3"/>
        <w:rPr>
          <w:sz w:val="27"/>
        </w:rPr>
      </w:pPr>
    </w:p>
    <w:p>
      <w:pPr>
        <w:pStyle w:val="6"/>
        <w:spacing w:before="1" w:line="357" w:lineRule="auto"/>
        <w:ind w:left="947" w:right="7879"/>
      </w:pPr>
      <w:r>
        <w:t>import time</w:t>
      </w:r>
      <w:r>
        <w:rPr>
          <w:spacing w:val="1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import</w:t>
      </w:r>
      <w:r>
        <w:rPr>
          <w:spacing w:val="-13"/>
        </w:rPr>
        <w:t xml:space="preserve"> </w:t>
      </w:r>
      <w:r>
        <w:rPr>
          <w:spacing w:val="-1"/>
        </w:rPr>
        <w:t>datetime</w:t>
      </w:r>
    </w:p>
    <w:p>
      <w:pPr>
        <w:pStyle w:val="6"/>
        <w:spacing w:before="165" w:line="352" w:lineRule="auto"/>
        <w:ind w:left="942" w:right="7955" w:firstLine="2"/>
      </w:pPr>
      <w:r>
        <w:rPr>
          <w:spacing w:val="-1"/>
        </w:rPr>
        <w:t>import random</w:t>
      </w:r>
      <w:r>
        <w:rPr>
          <w:spacing w:val="-57"/>
        </w:rPr>
        <w:t xml:space="preserve"> </w:t>
      </w:r>
      <w:r>
        <w:t>myConfig ={</w:t>
      </w:r>
    </w:p>
    <w:p>
      <w:pPr>
        <w:pStyle w:val="6"/>
        <w:spacing w:before="175"/>
        <w:ind w:left="1194"/>
      </w:pPr>
      <w:r>
        <w:t>"identity":</w:t>
      </w:r>
      <w:r>
        <w:rPr>
          <w:spacing w:val="22"/>
        </w:rPr>
        <w:t xml:space="preserve"> </w:t>
      </w:r>
      <w:r>
        <w:t>{</w:t>
      </w:r>
    </w:p>
    <w:p>
      <w:pPr>
        <w:pStyle w:val="6"/>
        <w:spacing w:before="137"/>
        <w:ind w:left="1556"/>
      </w:pPr>
      <w:r>
        <w:t>"orgId":</w:t>
      </w:r>
      <w:r>
        <w:rPr>
          <w:spacing w:val="-8"/>
        </w:rPr>
        <w:t xml:space="preserve"> </w:t>
      </w:r>
      <w:r>
        <w:t>"0hzydu",</w:t>
      </w:r>
    </w:p>
    <w:p>
      <w:pPr>
        <w:pStyle w:val="6"/>
        <w:spacing w:before="120"/>
        <w:ind w:left="1556"/>
      </w:pPr>
      <w:r>
        <w:t>"typeId":</w:t>
      </w:r>
      <w:r>
        <w:rPr>
          <w:spacing w:val="-8"/>
        </w:rPr>
        <w:t xml:space="preserve"> </w:t>
      </w:r>
      <w:r>
        <w:t>"NodeMCU",</w:t>
      </w:r>
    </w:p>
    <w:p>
      <w:pPr>
        <w:pStyle w:val="6"/>
        <w:spacing w:before="1"/>
        <w:rPr>
          <w:sz w:val="23"/>
        </w:rPr>
      </w:pPr>
    </w:p>
    <w:p>
      <w:pPr>
        <w:pStyle w:val="6"/>
        <w:spacing w:before="90"/>
        <w:ind w:left="1556"/>
      </w:pPr>
      <w:r>
        <w:t>"deviceId":</w:t>
      </w:r>
      <w:r>
        <w:rPr>
          <w:spacing w:val="-3"/>
        </w:rPr>
        <w:t xml:space="preserve"> </w:t>
      </w:r>
      <w:r>
        <w:t>"12345"</w:t>
      </w:r>
    </w:p>
    <w:p>
      <w:pPr>
        <w:pStyle w:val="6"/>
        <w:spacing w:before="113"/>
        <w:ind w:left="1201"/>
      </w:pPr>
      <w:r>
        <w:t>},</w:t>
      </w:r>
    </w:p>
    <w:p>
      <w:pPr>
        <w:pStyle w:val="6"/>
        <w:spacing w:before="139"/>
        <w:ind w:left="1194"/>
      </w:pPr>
      <w:r>
        <w:t>"auth":</w:t>
      </w:r>
      <w:r>
        <w:rPr>
          <w:spacing w:val="20"/>
        </w:rPr>
        <w:t xml:space="preserve"> </w:t>
      </w:r>
      <w:r>
        <w:t>{</w:t>
      </w:r>
    </w:p>
    <w:p>
      <w:pPr>
        <w:pStyle w:val="6"/>
        <w:spacing w:before="154"/>
        <w:ind w:left="1436"/>
      </w:pPr>
      <w:r>
        <w:t>"token":</w:t>
      </w:r>
      <w:r>
        <w:rPr>
          <w:spacing w:val="-5"/>
        </w:rPr>
        <w:t xml:space="preserve"> </w:t>
      </w:r>
      <w:r>
        <w:t>"12345678"</w:t>
      </w:r>
    </w:p>
    <w:p>
      <w:pPr>
        <w:pStyle w:val="6"/>
        <w:spacing w:before="9"/>
        <w:rPr>
          <w:sz w:val="16"/>
        </w:rPr>
      </w:pPr>
    </w:p>
    <w:p>
      <w:pPr>
        <w:pStyle w:val="6"/>
        <w:spacing w:before="90"/>
        <w:ind w:left="1201"/>
      </w:pPr>
      <w:r>
        <w:t>}</w:t>
      </w:r>
    </w:p>
    <w:p>
      <w:pPr>
        <w:pStyle w:val="6"/>
        <w:spacing w:before="137"/>
        <w:ind w:left="961"/>
      </w:pPr>
      <w:r>
        <w:t>}</w:t>
      </w:r>
    </w:p>
    <w:p>
      <w:pPr>
        <w:pStyle w:val="6"/>
        <w:spacing w:before="132"/>
        <w:ind w:left="947"/>
      </w:pPr>
      <w:r>
        <w:t>client</w:t>
      </w:r>
      <w:r>
        <w:rPr>
          <w:spacing w:val="-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wiotp.sdk.device.DeviceClient(config=myConfig,logHandlers=None)</w:t>
      </w:r>
    </w:p>
    <w:p>
      <w:pPr>
        <w:pStyle w:val="6"/>
        <w:spacing w:before="3"/>
        <w:rPr>
          <w:sz w:val="26"/>
        </w:rPr>
      </w:pPr>
    </w:p>
    <w:p>
      <w:pPr>
        <w:pStyle w:val="6"/>
        <w:ind w:left="947"/>
      </w:pPr>
      <w:r>
        <w:t>client.connect</w:t>
      </w:r>
      <w:r>
        <w:rPr>
          <w:spacing w:val="-2"/>
        </w:rPr>
        <w:t xml:space="preserve"> </w:t>
      </w:r>
      <w:r>
        <w:t>()</w:t>
      </w:r>
    </w:p>
    <w:p>
      <w:pPr>
        <w:pStyle w:val="6"/>
        <w:spacing w:before="139"/>
        <w:ind w:left="947"/>
      </w:pPr>
      <w:r>
        <w:rPr>
          <w:spacing w:val="-1"/>
        </w:rPr>
        <w:t>def</w:t>
      </w:r>
      <w:r>
        <w:rPr>
          <w:spacing w:val="-25"/>
        </w:rPr>
        <w:t xml:space="preserve"> </w:t>
      </w:r>
      <w:r>
        <w:rPr>
          <w:spacing w:val="-1"/>
        </w:rPr>
        <w:t>myCommandCallback</w:t>
      </w:r>
      <w:r>
        <w:rPr>
          <w:spacing w:val="10"/>
        </w:rPr>
        <w:t xml:space="preserve"> </w:t>
      </w:r>
      <w:r>
        <w:rPr>
          <w:spacing w:val="-1"/>
        </w:rPr>
        <w:t>(cmd)</w:t>
      </w:r>
      <w:r>
        <w:rPr>
          <w:spacing w:val="26"/>
        </w:rPr>
        <w:t xml:space="preserve"> </w:t>
      </w:r>
      <w:r>
        <w:t>:</w:t>
      </w:r>
    </w:p>
    <w:p>
      <w:pPr>
        <w:pStyle w:val="6"/>
        <w:spacing w:before="137" w:line="355" w:lineRule="auto"/>
        <w:ind w:left="1182" w:hanging="3"/>
      </w:pPr>
      <w:r>
        <w:t>print("Message</w:t>
      </w:r>
      <w:r>
        <w:rPr>
          <w:spacing w:val="-5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Platform:</w:t>
      </w:r>
      <w:r>
        <w:rPr>
          <w:spacing w:val="-5"/>
        </w:rPr>
        <w:t xml:space="preserve"> </w:t>
      </w:r>
      <w:r>
        <w:t>%s"</w:t>
      </w:r>
      <w:r>
        <w:rPr>
          <w:spacing w:val="-3"/>
        </w:rPr>
        <w:t xml:space="preserve"> </w:t>
      </w:r>
      <w:r>
        <w:t>%cmd.data['command'])</w:t>
      </w:r>
      <w:r>
        <w:rPr>
          <w:spacing w:val="-57"/>
        </w:rPr>
        <w:t xml:space="preserve"> </w:t>
      </w:r>
      <w:r>
        <w:t>m=cmd.data['command']</w:t>
      </w:r>
    </w:p>
    <w:p>
      <w:pPr>
        <w:pStyle w:val="6"/>
        <w:spacing w:before="172" w:line="352" w:lineRule="auto"/>
        <w:ind w:left="1420" w:right="6151" w:hanging="233"/>
      </w:pPr>
      <w:r>
        <w:t>if (m=="motoron"):</w:t>
      </w:r>
      <w:r>
        <w:rPr>
          <w:spacing w:val="1"/>
        </w:rPr>
        <w:t xml:space="preserve"> </w:t>
      </w:r>
      <w:r>
        <w:rPr>
          <w:spacing w:val="-1"/>
        </w:rPr>
        <w:t>print("Motor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switchedon")</w:t>
      </w:r>
    </w:p>
    <w:p>
      <w:pPr>
        <w:pStyle w:val="6"/>
        <w:spacing w:before="175"/>
        <w:ind w:left="1189"/>
      </w:pPr>
      <w:r>
        <w:rPr>
          <w:spacing w:val="-1"/>
        </w:rPr>
        <w:t>elif</w:t>
      </w:r>
      <w:r>
        <w:rPr>
          <w:spacing w:val="-12"/>
        </w:rPr>
        <w:t xml:space="preserve"> </w:t>
      </w:r>
      <w:r>
        <w:rPr>
          <w:spacing w:val="-1"/>
        </w:rPr>
        <w:t>(m=="motoroff"):</w:t>
      </w:r>
    </w:p>
    <w:p>
      <w:pPr>
        <w:pStyle w:val="6"/>
        <w:spacing w:before="137" w:line="343" w:lineRule="auto"/>
        <w:ind w:left="1180" w:right="5885" w:firstLine="240"/>
      </w:pPr>
      <w:r>
        <w:t>print</w:t>
      </w:r>
      <w:r>
        <w:rPr>
          <w:spacing w:val="-9"/>
        </w:rPr>
        <w:t xml:space="preserve"> </w:t>
      </w:r>
      <w:r>
        <w:t>("Motor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switchedOFF")</w:t>
      </w:r>
      <w:r>
        <w:rPr>
          <w:spacing w:val="-57"/>
        </w:rPr>
        <w:t xml:space="preserve"> </w:t>
      </w:r>
      <w:r>
        <w:t>print</w:t>
      </w:r>
      <w:r>
        <w:rPr>
          <w:spacing w:val="4"/>
        </w:rPr>
        <w:t xml:space="preserve"> </w:t>
      </w:r>
      <w:r>
        <w:t>("</w:t>
      </w:r>
      <w:r>
        <w:rPr>
          <w:spacing w:val="12"/>
        </w:rPr>
        <w:t xml:space="preserve"> </w:t>
      </w:r>
      <w:r>
        <w:t>")</w:t>
      </w:r>
    </w:p>
    <w:p>
      <w:pPr>
        <w:pStyle w:val="6"/>
        <w:spacing w:before="8"/>
        <w:rPr>
          <w:sz w:val="20"/>
        </w:rPr>
      </w:pPr>
    </w:p>
    <w:p>
      <w:pPr>
        <w:pStyle w:val="6"/>
        <w:ind w:left="940"/>
      </w:pPr>
      <w:r>
        <w:t>while</w:t>
      </w:r>
      <w:r>
        <w:rPr>
          <w:spacing w:val="-1"/>
        </w:rPr>
        <w:t xml:space="preserve"> </w:t>
      </w:r>
      <w:r>
        <w:t>True:</w:t>
      </w:r>
    </w:p>
    <w:p>
      <w:pPr>
        <w:pStyle w:val="6"/>
        <w:spacing w:before="96"/>
        <w:ind w:left="1182"/>
      </w:pPr>
      <w:r>
        <w:t>moist</w:t>
      </w:r>
      <w:r>
        <w:rPr>
          <w:spacing w:val="-2"/>
        </w:rPr>
        <w:t xml:space="preserve"> </w:t>
      </w:r>
      <w:r>
        <w:t>=random.randint</w:t>
      </w:r>
      <w:r>
        <w:rPr>
          <w:spacing w:val="-1"/>
        </w:rPr>
        <w:t xml:space="preserve"> </w:t>
      </w:r>
      <w:r>
        <w:t>(0,100)</w:t>
      </w:r>
    </w:p>
    <w:p>
      <w:pPr>
        <w:pStyle w:val="6"/>
        <w:spacing w:before="6"/>
        <w:rPr>
          <w:sz w:val="27"/>
        </w:rPr>
      </w:pPr>
    </w:p>
    <w:p>
      <w:pPr>
        <w:pStyle w:val="6"/>
        <w:ind w:left="1182"/>
      </w:pPr>
      <w:r>
        <w:t>temp=random.randint</w:t>
      </w:r>
      <w:r>
        <w:rPr>
          <w:spacing w:val="3"/>
        </w:rPr>
        <w:t xml:space="preserve"> </w:t>
      </w:r>
      <w:r>
        <w:t>(-20, 125)</w:t>
      </w:r>
    </w:p>
    <w:p>
      <w:pPr>
        <w:pStyle w:val="6"/>
        <w:spacing w:before="135"/>
        <w:ind w:left="1180"/>
      </w:pPr>
      <w:r>
        <w:t>hum=random.randint</w:t>
      </w:r>
      <w:r>
        <w:rPr>
          <w:spacing w:val="-2"/>
        </w:rPr>
        <w:t xml:space="preserve"> </w:t>
      </w:r>
      <w:r>
        <w:t>(0,</w:t>
      </w:r>
      <w:r>
        <w:rPr>
          <w:spacing w:val="6"/>
        </w:rPr>
        <w:t xml:space="preserve"> </w:t>
      </w:r>
      <w:r>
        <w:t>100)</w:t>
      </w:r>
    </w:p>
    <w:p>
      <w:pPr>
        <w:spacing w:after="0"/>
        <w:sectPr>
          <w:pgSz w:w="12240" w:h="15840"/>
          <w:pgMar w:top="1220" w:right="680" w:bottom="0" w:left="1220" w:header="720" w:footer="720" w:gutter="0"/>
          <w:cols w:space="720" w:num="1"/>
        </w:sectPr>
      </w:pPr>
    </w:p>
    <w:p>
      <w:pPr>
        <w:pStyle w:val="6"/>
        <w:spacing w:before="61" w:line="343" w:lineRule="auto"/>
        <w:ind w:left="1189" w:right="1325" w:hanging="8"/>
      </w:pPr>
      <w:r>
        <w:t>myData={'moisture':moist,'temperature':temp,'humidity':hum}</w:t>
      </w:r>
      <w:r>
        <w:rPr>
          <w:spacing w:val="1"/>
        </w:rPr>
        <w:t xml:space="preserve"> </w:t>
      </w:r>
      <w:r>
        <w:t>client.publishEvent</w:t>
      </w:r>
      <w:r>
        <w:rPr>
          <w:spacing w:val="-5"/>
        </w:rPr>
        <w:t xml:space="preserve"> </w:t>
      </w:r>
      <w:r>
        <w:t>(eventId="status",</w:t>
      </w:r>
      <w:r>
        <w:rPr>
          <w:spacing w:val="-7"/>
        </w:rPr>
        <w:t xml:space="preserve"> </w:t>
      </w:r>
      <w:r>
        <w:t>msgFormat="json",</w:t>
      </w:r>
      <w:r>
        <w:rPr>
          <w:spacing w:val="-7"/>
        </w:rPr>
        <w:t xml:space="preserve"> </w:t>
      </w:r>
      <w:r>
        <w:t>data=myData,</w:t>
      </w:r>
      <w:r>
        <w:rPr>
          <w:spacing w:val="-4"/>
        </w:rPr>
        <w:t xml:space="preserve"> </w:t>
      </w:r>
      <w:r>
        <w:t>qos=0</w:t>
      </w:r>
      <w:r>
        <w:rPr>
          <w:spacing w:val="-1"/>
        </w:rPr>
        <w:t xml:space="preserve"> </w:t>
      </w:r>
      <w:r>
        <w:t>,</w:t>
      </w:r>
    </w:p>
    <w:p>
      <w:pPr>
        <w:pStyle w:val="6"/>
        <w:spacing w:before="194"/>
        <w:ind w:left="949"/>
      </w:pPr>
      <w:r>
        <w:t>onPublish=None)</w:t>
      </w:r>
    </w:p>
    <w:p>
      <w:pPr>
        <w:pStyle w:val="6"/>
        <w:spacing w:before="120"/>
        <w:ind w:left="1180"/>
      </w:pPr>
      <w:r>
        <w:t>print</w:t>
      </w:r>
      <w:r>
        <w:rPr>
          <w:spacing w:val="-2"/>
        </w:rPr>
        <w:t xml:space="preserve"> </w:t>
      </w:r>
      <w:r>
        <w:t>("Published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Successfully: %s",myData)</w:t>
      </w:r>
    </w:p>
    <w:p>
      <w:pPr>
        <w:pStyle w:val="6"/>
        <w:spacing w:before="7"/>
        <w:rPr>
          <w:sz w:val="27"/>
        </w:rPr>
      </w:pPr>
    </w:p>
    <w:p>
      <w:pPr>
        <w:pStyle w:val="6"/>
        <w:ind w:left="1182"/>
      </w:pPr>
      <w:r>
        <w:t>time.sleep</w:t>
      </w:r>
      <w:r>
        <w:rPr>
          <w:spacing w:val="2"/>
        </w:rPr>
        <w:t xml:space="preserve"> </w:t>
      </w:r>
      <w:r>
        <w:t>(2)</w:t>
      </w:r>
    </w:p>
    <w:p>
      <w:pPr>
        <w:pStyle w:val="6"/>
        <w:spacing w:before="120" w:line="511" w:lineRule="auto"/>
        <w:ind w:left="949" w:right="4406" w:firstLine="240"/>
      </w:pPr>
      <w:r>
        <w:rPr>
          <w:spacing w:val="-1"/>
        </w:rPr>
        <w:t xml:space="preserve">client.commandCallback </w:t>
      </w:r>
      <w:r>
        <w:t>=myCommandCallback</w:t>
      </w:r>
      <w:r>
        <w:rPr>
          <w:spacing w:val="-57"/>
        </w:rPr>
        <w:t xml:space="preserve"> </w:t>
      </w:r>
      <w:r>
        <w:t>client.disconnect</w:t>
      </w:r>
      <w:r>
        <w:rPr>
          <w:spacing w:val="11"/>
        </w:rPr>
        <w:t xml:space="preserve"> </w:t>
      </w:r>
      <w:r>
        <w:t>()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3"/>
        <w:rPr>
          <w:sz w:val="22"/>
        </w:rPr>
      </w:pPr>
    </w:p>
    <w:p>
      <w:pPr>
        <w:tabs>
          <w:tab w:val="left" w:pos="1751"/>
        </w:tabs>
        <w:spacing w:before="0"/>
        <w:ind w:left="229" w:right="0" w:firstLine="0"/>
        <w:jc w:val="left"/>
        <w:rPr>
          <w:b/>
          <w:sz w:val="24"/>
        </w:rPr>
      </w:pPr>
      <w:r>
        <w:rPr>
          <w:b/>
          <w:sz w:val="24"/>
        </w:rPr>
        <w:t>Github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link:</w:t>
      </w:r>
      <w:r>
        <w:rPr>
          <w:b/>
          <w:sz w:val="24"/>
        </w:rPr>
        <w:tab/>
      </w:r>
      <w:r>
        <w:rPr>
          <w:rFonts w:hint="default"/>
          <w:b/>
          <w:sz w:val="24"/>
        </w:rPr>
        <w:t>https://github.com/IBM-EPBL/IBM-Project-35634-1660287032</w:t>
      </w:r>
    </w:p>
    <w:p>
      <w:pPr>
        <w:pStyle w:val="6"/>
        <w:rPr>
          <w:b/>
          <w:sz w:val="26"/>
        </w:rPr>
      </w:pPr>
    </w:p>
    <w:p>
      <w:pPr>
        <w:pStyle w:val="6"/>
        <w:spacing w:before="5"/>
        <w:rPr>
          <w:b/>
          <w:sz w:val="28"/>
        </w:rPr>
      </w:pPr>
    </w:p>
    <w:p>
      <w:pPr>
        <w:spacing w:before="1"/>
        <w:ind w:left="227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Demo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link:</w:t>
      </w:r>
    </w:p>
    <w:p>
      <w:pPr>
        <w:spacing w:before="135"/>
        <w:ind w:left="234" w:right="0" w:firstLine="0"/>
        <w:jc w:val="left"/>
        <w:rPr>
          <w:rFonts w:ascii="Arial MT"/>
          <w:sz w:val="22"/>
        </w:rPr>
      </w:pPr>
      <w:r>
        <w:fldChar w:fldCharType="begin"/>
      </w:r>
      <w:r>
        <w:instrText xml:space="preserve"> HYPERLINK "https://drive.google.com/file/d/1JrQNUaB8oe5yvimCqPT_rt1WQa1XwOpM/view?usp=drivesdk" \h </w:instrText>
      </w:r>
      <w:r>
        <w:fldChar w:fldCharType="separate"/>
      </w:r>
      <w:r>
        <w:rPr>
          <w:rFonts w:ascii="Arial MT"/>
          <w:color w:val="1153CC"/>
          <w:sz w:val="22"/>
          <w:u w:val="single" w:color="1153CC"/>
        </w:rPr>
        <w:t>https://drive.google.com/file/d/1JrQNUaB8oe5yvimCqPT_rt1WQa1XwOpM/view?usp=drivesdk</w:t>
      </w:r>
      <w:r>
        <w:rPr>
          <w:rFonts w:ascii="Arial MT"/>
          <w:color w:val="1153CC"/>
          <w:sz w:val="22"/>
          <w:u w:val="single" w:color="1153CC"/>
        </w:rPr>
        <w:fldChar w:fldCharType="end"/>
      </w:r>
    </w:p>
    <w:p/>
    <w:sectPr>
      <w:pgSz w:w="12240" w:h="15840"/>
      <w:pgMar w:top="1240" w:right="68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"/>
      <w:lvlJc w:val="left"/>
      <w:pPr>
        <w:ind w:left="539" w:hanging="420"/>
      </w:pPr>
      <w:rPr>
        <w:rFonts w:hint="default" w:ascii="Wingdings" w:hAnsi="Wingdings" w:eastAsia="Wingdings" w:cs="Wingdings"/>
        <w:color w:val="535353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20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0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80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40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0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00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0" w:hanging="420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2"/>
      <w:numFmt w:val="decimal"/>
      <w:lvlText w:val="%1"/>
      <w:lvlJc w:val="left"/>
      <w:pPr>
        <w:ind w:left="640" w:hanging="416"/>
        <w:jc w:val="left"/>
      </w:pPr>
      <w:rPr>
        <w:rFonts w:hint="default"/>
        <w:lang w:val="en-US" w:eastAsia="en-US" w:bidi="ar-SA"/>
      </w:rPr>
    </w:lvl>
    <w:lvl w:ilvl="1" w:tentative="0">
      <w:start w:val="2"/>
      <w:numFmt w:val="decimal"/>
      <w:lvlText w:val="%1.%2"/>
      <w:lvlJc w:val="left"/>
      <w:pPr>
        <w:ind w:left="640" w:hanging="416"/>
        <w:jc w:val="left"/>
      </w:pPr>
      <w:rPr>
        <w:rFonts w:hint="default"/>
        <w:spacing w:val="0"/>
        <w:w w:val="9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80" w:hanging="4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50" w:hanging="4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20" w:hanging="4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90" w:hanging="4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60" w:hanging="4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4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0" w:hanging="416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383" w:hanging="152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6" w:hanging="15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72" w:hanging="15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8" w:hanging="1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64" w:hanging="1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60" w:hanging="1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56" w:hanging="1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52" w:hanging="1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8" w:hanging="152"/>
      </w:pPr>
      <w:rPr>
        <w:rFonts w:hint="default"/>
        <w:lang w:val="en-US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163" w:hanging="365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77" w:hanging="353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80" w:hanging="19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533" w:hanging="19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220" w:hanging="19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06" w:hanging="19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93" w:hanging="19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80" w:hanging="19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66" w:hanging="190"/>
      </w:pPr>
      <w:rPr>
        <w:rFonts w:hint="default"/>
        <w:lang w:val="en-US" w:eastAsia="en-US" w:bidi="ar-SA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4" w:hanging="360"/>
        <w:jc w:val="left"/>
      </w:pPr>
      <w:rPr>
        <w:rFonts w:hint="default"/>
        <w:b/>
        <w:bCs/>
        <w:spacing w:val="-2"/>
        <w:w w:val="9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961" w:hanging="363"/>
        <w:jc w:val="left"/>
      </w:pPr>
      <w:rPr>
        <w:rFonts w:hint="default" w:ascii="Cambria" w:hAnsi="Cambria" w:eastAsia="Cambria" w:cs="Cambria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44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6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28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1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13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55" w:hanging="363"/>
      </w:pPr>
      <w:rPr>
        <w:rFonts w:hint="default"/>
        <w:lang w:val="en-US" w:eastAsia="en-US" w:bidi="ar-SA"/>
      </w:rPr>
    </w:lvl>
  </w:abstractNum>
  <w:abstractNum w:abstractNumId="5">
    <w:nsid w:val="0248C179"/>
    <w:multiLevelType w:val="multilevel"/>
    <w:tmpl w:val="0248C179"/>
    <w:lvl w:ilvl="0" w:tentative="0">
      <w:start w:val="4"/>
      <w:numFmt w:val="decimal"/>
      <w:lvlText w:val="%1."/>
      <w:lvlJc w:val="left"/>
      <w:pPr>
        <w:ind w:left="3193" w:hanging="3065"/>
        <w:jc w:val="left"/>
      </w:pPr>
      <w:rPr>
        <w:rFonts w:hint="default"/>
        <w:b/>
        <w:bCs/>
        <w:spacing w:val="-2"/>
        <w:w w:val="99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80" w:hanging="336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00" w:hanging="3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92" w:hanging="3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85" w:hanging="3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77" w:hanging="3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70" w:hanging="3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62" w:hanging="3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55" w:hanging="336"/>
      </w:pPr>
      <w:rPr>
        <w:rFonts w:hint="default"/>
        <w:lang w:val="en-US" w:eastAsia="en-US" w:bidi="ar-SA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decimal"/>
      <w:lvlText w:val="[%1]"/>
      <w:lvlJc w:val="left"/>
      <w:pPr>
        <w:ind w:left="229" w:hanging="358"/>
        <w:jc w:val="left"/>
      </w:pPr>
      <w:rPr>
        <w:rFonts w:hint="default" w:ascii="Times New Roman" w:hAnsi="Times New Roman" w:eastAsia="Times New Roman" w:cs="Times New Roman"/>
        <w:spacing w:val="-3"/>
        <w:w w:val="98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2" w:hanging="35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44" w:hanging="35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6" w:hanging="35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8" w:hanging="35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0" w:hanging="35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2" w:hanging="35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4" w:hanging="35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16" w:hanging="358"/>
      </w:pPr>
      <w:rPr>
        <w:rFonts w:hint="default"/>
        <w:lang w:val="en-US" w:eastAsia="en-US" w:bidi="ar-SA"/>
      </w:rPr>
    </w:lvl>
  </w:abstractNum>
  <w:abstractNum w:abstractNumId="7">
    <w:nsid w:val="25B654F3"/>
    <w:multiLevelType w:val="multilevel"/>
    <w:tmpl w:val="25B654F3"/>
    <w:lvl w:ilvl="0" w:tentative="0">
      <w:start w:val="3"/>
      <w:numFmt w:val="decimal"/>
      <w:lvlText w:val="%1"/>
      <w:lvlJc w:val="left"/>
      <w:pPr>
        <w:ind w:left="594" w:hanging="365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94" w:hanging="365"/>
        <w:jc w:val="left"/>
      </w:pPr>
      <w:rPr>
        <w:rFonts w:hint="default"/>
        <w:spacing w:val="-3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8" w:hanging="36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2" w:hanging="3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96" w:hanging="3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70" w:hanging="3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4" w:hanging="3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8" w:hanging="3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92" w:hanging="365"/>
      </w:pPr>
      <w:rPr>
        <w:rFonts w:hint="default"/>
        <w:lang w:val="en-US" w:eastAsia="en-US" w:bidi="ar-SA"/>
      </w:rPr>
    </w:lvl>
  </w:abstractNum>
  <w:abstractNum w:abstractNumId="8">
    <w:nsid w:val="2A8F537B"/>
    <w:multiLevelType w:val="multilevel"/>
    <w:tmpl w:val="2A8F537B"/>
    <w:lvl w:ilvl="0" w:tentative="0">
      <w:start w:val="0"/>
      <w:numFmt w:val="bullet"/>
      <w:lvlText w:val="•"/>
      <w:lvlJc w:val="left"/>
      <w:pPr>
        <w:ind w:left="940" w:hanging="183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0" w:hanging="1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20" w:hanging="1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0" w:hanging="1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1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40" w:hanging="1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0" w:hanging="1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20" w:hanging="1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0" w:hanging="183"/>
      </w:pPr>
      <w:rPr>
        <w:rFonts w:hint="default"/>
        <w:lang w:val="en-US" w:eastAsia="en-US" w:bidi="ar-SA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1021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021" w:hanging="423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4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16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80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12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4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76" w:hanging="423"/>
      </w:pPr>
      <w:rPr>
        <w:rFonts w:hint="default"/>
        <w:lang w:val="en-US" w:eastAsia="en-US" w:bidi="ar-SA"/>
      </w:rPr>
    </w:lvl>
  </w:abstractNum>
  <w:abstractNum w:abstractNumId="10">
    <w:nsid w:val="72183CF9"/>
    <w:multiLevelType w:val="multilevel"/>
    <w:tmpl w:val="72183CF9"/>
    <w:lvl w:ilvl="0" w:tentative="0">
      <w:start w:val="3"/>
      <w:numFmt w:val="decimal"/>
      <w:lvlText w:val="%1"/>
      <w:lvlJc w:val="left"/>
      <w:pPr>
        <w:ind w:left="940" w:hanging="348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940" w:hanging="348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99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20" w:hanging="34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0" w:hanging="34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4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40" w:hanging="34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0" w:hanging="34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20" w:hanging="34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0" w:hanging="348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BDE1A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577" w:hanging="423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54"/>
      <w:ind w:left="2822" w:right="1887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961" w:hanging="368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2116</Words>
  <Characters>12149</Characters>
  <TotalTime>3</TotalTime>
  <ScaleCrop>false</ScaleCrop>
  <LinksUpToDate>false</LinksUpToDate>
  <CharactersWithSpaces>14097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2022-11-26T13:31:00Z</dcterms:created>
  <dc:creator>Sanjay</dc:creator>
  <cp:lastModifiedBy>sasik</cp:lastModifiedBy>
  <dcterms:modified xsi:type="dcterms:W3CDTF">2022-11-26T13:54:48Z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2022-11-26T00:00:00Z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5728C97651574E6EB9E5030C5ACC10BA</vt:lpwstr>
  </property>
</Properties>
</file>